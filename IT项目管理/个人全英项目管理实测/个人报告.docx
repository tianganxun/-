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spacing w:before="11"/>
        <w:rPr>
          <w:sz w:val="14"/>
        </w:rPr>
      </w:pPr>
    </w:p>
    <w:p>
      <w:pPr>
        <w:pStyle w:val="4"/>
        <w:ind w:left="2644"/>
        <w:rPr>
          <w:sz w:val="20"/>
        </w:rPr>
      </w:pPr>
      <w:r>
        <w:rPr>
          <w:sz w:val="20"/>
        </w:rPr>
        <w:drawing>
          <wp:inline distT="0" distB="0" distL="0" distR="0">
            <wp:extent cx="3456940" cy="8534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457563" cy="853440"/>
                    </a:xfrm>
                    <a:prstGeom prst="rect">
                      <a:avLst/>
                    </a:prstGeom>
                  </pic:spPr>
                </pic:pic>
              </a:graphicData>
            </a:graphic>
          </wp:inline>
        </w:drawing>
      </w:r>
    </w:p>
    <w:p>
      <w:pPr>
        <w:pStyle w:val="4"/>
        <w:spacing w:before="10"/>
        <w:rPr>
          <w:sz w:val="15"/>
        </w:rPr>
      </w:pPr>
    </w:p>
    <w:p>
      <w:pPr>
        <w:spacing w:before="85"/>
        <w:ind w:left="2573" w:right="1557" w:firstLine="0"/>
        <w:jc w:val="center"/>
        <w:rPr>
          <w:rFonts w:ascii="Arial"/>
          <w:sz w:val="44"/>
        </w:rPr>
      </w:pPr>
      <w:bookmarkStart w:id="0" w:name="TONGJI UNIVERSITY"/>
      <w:bookmarkEnd w:id="0"/>
      <w:r>
        <w:rPr>
          <w:rFonts w:ascii="Arial"/>
          <w:sz w:val="44"/>
        </w:rPr>
        <w:t>TONGJI UNIVERSITY</w:t>
      </w:r>
    </w:p>
    <w:p>
      <w:pPr>
        <w:pStyle w:val="4"/>
        <w:rPr>
          <w:rFonts w:ascii="Arial"/>
          <w:sz w:val="48"/>
        </w:rPr>
      </w:pPr>
    </w:p>
    <w:p>
      <w:pPr>
        <w:pStyle w:val="4"/>
        <w:spacing w:before="3"/>
        <w:rPr>
          <w:rFonts w:ascii="Arial"/>
          <w:sz w:val="41"/>
        </w:rPr>
      </w:pPr>
    </w:p>
    <w:p>
      <w:pPr>
        <w:spacing w:after="0" w:line="30" w:lineRule="exact"/>
        <w:rPr>
          <w:rFonts w:ascii="楷体"/>
          <w:sz w:val="3"/>
        </w:rPr>
        <w:sectPr>
          <w:type w:val="continuous"/>
          <w:pgSz w:w="11910" w:h="16840"/>
          <w:pgMar w:top="1600" w:right="1000" w:bottom="280" w:left="840" w:header="720" w:footer="720" w:gutter="0"/>
        </w:sectPr>
      </w:pPr>
      <w:bookmarkStart w:id="1" w:name="Human-Computer Interaction"/>
      <w:bookmarkEnd w:id="1"/>
      <w:r>
        <w:rPr>
          <w:rFonts w:eastAsia="仿宋_GB2312"/>
          <w:sz w:val="32"/>
        </w:rPr>
        <w:pict>
          <v:rect id="Rectangle 116" o:spid="_x0000_s1057" o:spt="1" style="position:absolute;left:0pt;margin-left:76.4pt;margin-top:97.15pt;height:343.2pt;width:385.3pt;z-index:251678720;mso-width-relative:page;mso-height-relative:page;" fillcolor="#FFFFFF" filled="t" stroked="f" coordsize="21600,21600" o:gfxdata="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Mla/dgAAAAJAQAADwAAAAAAAAABACAA&#10;AAAiAAAAZHJzL2Rvd25yZXYueG1sUEsBAhQAFAAAAAgAh07iQHFDKd0NAgAA9gMAAA4AAAAAAAAA&#10;AQAgAAAAJwEAAGRycy9lMm9Eb2MueG1sUEsFBgAAAAAGAAYAWQEAAKYFAAAAAA==&#10;">
            <v:path/>
            <v:fill on="t" focussize="0,0"/>
            <v:stroke on="f"/>
            <v:imagedata o:title=""/>
            <o:lock v:ext="edit" aspectratio="f"/>
            <v:textbox>
              <w:txbxContent>
                <w:p>
                  <w:pPr>
                    <w:spacing w:line="276" w:lineRule="auto"/>
                    <w:ind w:firstLine="1440" w:firstLineChars="450"/>
                    <w:rPr>
                      <w:rFonts w:hint="eastAsia" w:ascii="仿宋_GB2312" w:eastAsia="仿宋_GB2312"/>
                      <w:sz w:val="32"/>
                      <w:szCs w:val="32"/>
                    </w:rPr>
                  </w:pPr>
                </w:p>
                <w:p>
                  <w:pPr>
                    <w:spacing w:line="276" w:lineRule="auto"/>
                    <w:ind w:firstLine="1440" w:firstLineChars="450"/>
                    <w:rPr>
                      <w:rFonts w:hint="eastAsia" w:ascii="仿宋_GB2312" w:eastAsia="仿宋_GB2312"/>
                      <w:sz w:val="32"/>
                      <w:szCs w:val="32"/>
                    </w:rPr>
                  </w:pPr>
                </w:p>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rPr>
                    <w:t>姓    名：</w:t>
                  </w:r>
                  <w:r>
                    <w:rPr>
                      <w:rFonts w:hint="eastAsia" w:ascii="仿宋_GB2312" w:eastAsia="仿宋_GB2312"/>
                      <w:sz w:val="32"/>
                      <w:szCs w:val="32"/>
                      <w:lang w:val="en-US" w:eastAsia="zh-CN"/>
                    </w:rPr>
                    <w:t>田甘迅</w:t>
                  </w:r>
                </w:p>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lang w:val="en-US" w:eastAsia="zh-CN"/>
                    </w:rPr>
                    <w:t>学    号：1552215</w:t>
                  </w:r>
                </w:p>
                <w:p>
                  <w:pPr>
                    <w:spacing w:line="276" w:lineRule="auto"/>
                    <w:ind w:firstLine="1440" w:firstLineChars="450"/>
                    <w:rPr>
                      <w:rFonts w:ascii="仿宋_GB2312" w:eastAsia="仿宋_GB2312"/>
                      <w:sz w:val="32"/>
                      <w:szCs w:val="32"/>
                    </w:rPr>
                  </w:pPr>
                  <w:r>
                    <w:rPr>
                      <w:rFonts w:hint="eastAsia" w:ascii="仿宋_GB2312" w:eastAsia="仿宋_GB2312"/>
                      <w:sz w:val="32"/>
                      <w:szCs w:val="32"/>
                    </w:rPr>
                    <w:t>所在院系：电子</w:t>
                  </w:r>
                  <w:r>
                    <w:rPr>
                      <w:rFonts w:ascii="仿宋_GB2312" w:eastAsia="仿宋_GB2312"/>
                      <w:sz w:val="32"/>
                      <w:szCs w:val="32"/>
                    </w:rPr>
                    <w:t>与信息工程</w:t>
                  </w:r>
                  <w:r>
                    <w:rPr>
                      <w:rFonts w:hint="eastAsia" w:ascii="仿宋_GB2312" w:eastAsia="仿宋_GB2312"/>
                      <w:sz w:val="32"/>
                      <w:szCs w:val="32"/>
                    </w:rPr>
                    <w:t>学院</w:t>
                  </w:r>
                </w:p>
                <w:p>
                  <w:pPr>
                    <w:spacing w:line="276" w:lineRule="auto"/>
                    <w:ind w:firstLine="1440" w:firstLineChars="450"/>
                    <w:rPr>
                      <w:rFonts w:ascii="仿宋_GB2312" w:eastAsia="仿宋_GB2312"/>
                      <w:sz w:val="32"/>
                      <w:szCs w:val="32"/>
                    </w:rPr>
                  </w:pPr>
                  <w:r>
                    <w:rPr>
                      <w:rFonts w:hint="eastAsia" w:ascii="仿宋_GB2312" w:eastAsia="仿宋_GB2312"/>
                      <w:sz w:val="32"/>
                      <w:szCs w:val="32"/>
                    </w:rPr>
                    <w:t>专    业：计算机</w:t>
                  </w:r>
                  <w:r>
                    <w:rPr>
                      <w:rFonts w:ascii="仿宋_GB2312" w:eastAsia="仿宋_GB2312"/>
                      <w:sz w:val="32"/>
                      <w:szCs w:val="32"/>
                    </w:rPr>
                    <w:t>科学与技术</w:t>
                  </w:r>
                </w:p>
                <w:p>
                  <w:pPr>
                    <w:spacing w:line="276" w:lineRule="auto"/>
                    <w:ind w:firstLine="1440" w:firstLineChars="450"/>
                    <w:rPr>
                      <w:rFonts w:hint="eastAsia" w:ascii="仿宋_GB2312" w:eastAsia="仿宋_GB2312"/>
                      <w:sz w:val="32"/>
                      <w:szCs w:val="32"/>
                      <w:lang w:val="en-US" w:eastAsia="zh-CN"/>
                    </w:rPr>
                  </w:pPr>
                  <w:r>
                    <w:rPr>
                      <w:rFonts w:hint="eastAsia" w:ascii="仿宋_GB2312" w:eastAsia="仿宋_GB2312"/>
                      <w:sz w:val="32"/>
                      <w:szCs w:val="32"/>
                    </w:rPr>
                    <w:t>指导教师：</w:t>
                  </w:r>
                  <w:r>
                    <w:rPr>
                      <w:rFonts w:hint="eastAsia" w:ascii="仿宋_GB2312" w:eastAsia="仿宋_GB2312"/>
                      <w:sz w:val="32"/>
                      <w:szCs w:val="32"/>
                      <w:lang w:val="en-US" w:eastAsia="zh-CN"/>
                    </w:rPr>
                    <w:t>汪海航</w:t>
                  </w: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ascii="仿宋_GB2312" w:eastAsia="仿宋_GB2312"/>
                      <w:sz w:val="32"/>
                      <w:szCs w:val="32"/>
                    </w:rPr>
                  </w:pPr>
                </w:p>
                <w:p>
                  <w:pPr>
                    <w:ind w:firstLine="2400" w:firstLineChars="750"/>
                    <w:rPr>
                      <w:rFonts w:eastAsia="仿宋_GB2312"/>
                      <w:sz w:val="32"/>
                    </w:rPr>
                  </w:pPr>
                  <w:r>
                    <w:rPr>
                      <w:rFonts w:hint="eastAsia" w:eastAsia="仿宋_GB2312"/>
                      <w:sz w:val="32"/>
                    </w:rPr>
                    <w:t xml:space="preserve">          </w:t>
                  </w:r>
                </w:p>
                <w:p>
                  <w:pPr>
                    <w:ind w:firstLine="2240" w:firstLineChars="700"/>
                    <w:rPr>
                      <w:rFonts w:ascii="宋体" w:hAnsi="宋体" w:cs="宋体"/>
                    </w:rPr>
                  </w:pPr>
                  <w:r>
                    <w:rPr>
                      <w:rFonts w:hint="eastAsia" w:ascii="宋体" w:hAnsi="宋体"/>
                      <w:sz w:val="32"/>
                    </w:rPr>
                    <w:t>二</w:t>
                  </w:r>
                  <w:r>
                    <w:rPr>
                      <w:rFonts w:hint="eastAsia" w:ascii="宋体" w:hAnsi="宋体" w:cs="宋体"/>
                      <w:sz w:val="32"/>
                    </w:rPr>
                    <w:t>〇一八年</w:t>
                  </w:r>
                  <w:r>
                    <w:rPr>
                      <w:rFonts w:hint="eastAsia" w:ascii="宋体" w:hAnsi="宋体" w:cs="宋体"/>
                      <w:sz w:val="32"/>
                      <w:lang w:val="en-US" w:eastAsia="zh-CN"/>
                    </w:rPr>
                    <w:t>十二</w:t>
                  </w:r>
                  <w:r>
                    <w:rPr>
                      <w:rFonts w:hint="eastAsia" w:ascii="宋体" w:hAnsi="宋体" w:cs="宋体"/>
                      <w:sz w:val="32"/>
                    </w:rPr>
                    <w:t>月</w:t>
                  </w:r>
                </w:p>
              </w:txbxContent>
            </v:textbox>
          </v:rect>
        </w:pict>
      </w:r>
    </w:p>
    <w:p>
      <w:pPr>
        <w:pStyle w:val="4"/>
        <w:spacing w:before="1"/>
        <w:rPr>
          <w:rFonts w:ascii="楷体"/>
          <w:sz w:val="12"/>
        </w:rPr>
      </w:pPr>
    </w:p>
    <w:p>
      <w:pPr>
        <w:pStyle w:val="2"/>
        <w:numPr>
          <w:ilvl w:val="0"/>
          <w:numId w:val="1"/>
        </w:numPr>
        <w:tabs>
          <w:tab w:val="left" w:pos="1457"/>
        </w:tabs>
        <w:spacing w:before="86" w:after="0" w:line="240" w:lineRule="auto"/>
        <w:ind w:left="1456" w:right="0" w:hanging="313"/>
        <w:jc w:val="left"/>
      </w:pPr>
      <w:r>
        <w:t>Background</w:t>
      </w:r>
    </w:p>
    <w:p>
      <w:pPr>
        <w:pStyle w:val="3"/>
        <w:numPr>
          <w:ilvl w:val="1"/>
          <w:numId w:val="1"/>
        </w:numPr>
        <w:tabs>
          <w:tab w:val="left" w:pos="1776"/>
        </w:tabs>
        <w:spacing w:before="183" w:after="0" w:line="240" w:lineRule="auto"/>
        <w:ind w:left="1776" w:right="0" w:hanging="492"/>
        <w:jc w:val="left"/>
      </w:pPr>
      <w:r>
        <w:t>Problem</w:t>
      </w:r>
    </w:p>
    <w:p>
      <w:pPr>
        <w:pStyle w:val="10"/>
        <w:numPr>
          <w:ilvl w:val="0"/>
          <w:numId w:val="2"/>
        </w:numPr>
        <w:tabs>
          <w:tab w:val="left" w:pos="1564"/>
          <w:tab w:val="left" w:pos="1565"/>
        </w:tabs>
        <w:spacing w:before="160" w:after="0" w:line="240" w:lineRule="auto"/>
        <w:ind w:left="1564" w:right="0" w:hanging="1448"/>
        <w:jc w:val="left"/>
        <w:rPr>
          <w:sz w:val="24"/>
        </w:rPr>
      </w:pPr>
      <w:r>
        <w:rPr>
          <w:sz w:val="24"/>
        </w:rPr>
        <w:t>The badminton courts in our campus are always busy, and there are often no</w:t>
      </w:r>
      <w:r>
        <w:rPr>
          <w:spacing w:val="-3"/>
          <w:sz w:val="24"/>
        </w:rPr>
        <w:t xml:space="preserve"> </w:t>
      </w:r>
      <w:r>
        <w:rPr>
          <w:sz w:val="24"/>
        </w:rPr>
        <w:t>free</w:t>
      </w:r>
    </w:p>
    <w:p>
      <w:pPr>
        <w:pStyle w:val="10"/>
        <w:numPr>
          <w:ilvl w:val="0"/>
          <w:numId w:val="2"/>
        </w:numPr>
        <w:tabs>
          <w:tab w:val="left" w:pos="1144"/>
          <w:tab w:val="left" w:pos="1145"/>
        </w:tabs>
        <w:spacing w:before="6" w:after="0" w:line="303" w:lineRule="exact"/>
        <w:ind w:left="1144" w:right="0" w:hanging="1028"/>
        <w:jc w:val="left"/>
        <w:rPr>
          <w:sz w:val="24"/>
        </w:rPr>
      </w:pPr>
      <w:r>
        <w:rPr>
          <w:sz w:val="24"/>
        </w:rPr>
        <w:t>courts. However, students don’t know if there is an available badminton court until</w:t>
      </w:r>
      <w:r>
        <w:rPr>
          <w:spacing w:val="-13"/>
          <w:sz w:val="24"/>
        </w:rPr>
        <w:t xml:space="preserve"> </w:t>
      </w:r>
      <w:r>
        <w:rPr>
          <w:sz w:val="24"/>
        </w:rPr>
        <w:t>they</w:t>
      </w:r>
    </w:p>
    <w:p>
      <w:pPr>
        <w:spacing w:before="0" w:line="203" w:lineRule="exact"/>
        <w:ind w:left="117" w:right="0" w:firstLine="0"/>
        <w:jc w:val="left"/>
        <w:rPr>
          <w:rFonts w:ascii="宋体" w:hAnsi="宋体"/>
          <w:sz w:val="21"/>
        </w:rPr>
      </w:pPr>
      <w:r>
        <w:rPr>
          <w:rFonts w:ascii="宋体" w:hAnsi="宋体"/>
          <w:w w:val="99"/>
          <w:sz w:val="21"/>
        </w:rPr>
        <w:t>┊</w:t>
      </w:r>
    </w:p>
    <w:p>
      <w:pPr>
        <w:pStyle w:val="10"/>
        <w:numPr>
          <w:ilvl w:val="0"/>
          <w:numId w:val="2"/>
        </w:numPr>
        <w:tabs>
          <w:tab w:val="left" w:pos="1144"/>
          <w:tab w:val="left" w:pos="1145"/>
        </w:tabs>
        <w:spacing w:before="0" w:after="0" w:line="199" w:lineRule="auto"/>
        <w:ind w:left="1144" w:right="0" w:hanging="1028"/>
        <w:jc w:val="left"/>
        <w:rPr>
          <w:sz w:val="24"/>
        </w:rPr>
      </w:pPr>
      <w:r>
        <w:rPr>
          <w:sz w:val="24"/>
        </w:rPr>
        <w:t>get to the gym. It is so inefficient and there's a lot of</w:t>
      </w:r>
      <w:r>
        <w:rPr>
          <w:spacing w:val="-3"/>
          <w:sz w:val="24"/>
        </w:rPr>
        <w:t xml:space="preserve"> </w:t>
      </w:r>
      <w:r>
        <w:rPr>
          <w:sz w:val="24"/>
        </w:rPr>
        <w:t>conflict.</w:t>
      </w:r>
    </w:p>
    <w:p>
      <w:pPr>
        <w:spacing w:before="16"/>
        <w:ind w:left="117" w:right="0" w:firstLine="0"/>
        <w:jc w:val="left"/>
        <w:rPr>
          <w:rFonts w:ascii="宋体" w:hAnsi="宋体"/>
          <w:sz w:val="21"/>
        </w:rPr>
      </w:pPr>
      <w:r>
        <w:rPr>
          <w:rFonts w:ascii="宋体" w:hAnsi="宋体"/>
          <w:w w:val="99"/>
          <w:sz w:val="21"/>
        </w:rPr>
        <w:t>┊</w:t>
      </w:r>
    </w:p>
    <w:p>
      <w:pPr>
        <w:spacing w:before="2" w:line="238" w:lineRule="exact"/>
        <w:ind w:left="117" w:right="0" w:firstLine="0"/>
        <w:jc w:val="left"/>
        <w:rPr>
          <w:rFonts w:ascii="宋体" w:hAnsi="宋体"/>
          <w:sz w:val="21"/>
        </w:rPr>
      </w:pPr>
      <w:r>
        <w:rPr>
          <w:rFonts w:ascii="宋体" w:hAnsi="宋体"/>
          <w:w w:val="99"/>
          <w:sz w:val="21"/>
        </w:rPr>
        <w:t>┊</w:t>
      </w:r>
    </w:p>
    <w:p>
      <w:pPr>
        <w:pStyle w:val="10"/>
        <w:numPr>
          <w:ilvl w:val="0"/>
          <w:numId w:val="2"/>
        </w:numPr>
        <w:tabs>
          <w:tab w:val="left" w:pos="1144"/>
          <w:tab w:val="left" w:pos="1145"/>
        </w:tabs>
        <w:spacing w:before="0" w:after="0" w:line="206" w:lineRule="auto"/>
        <w:ind w:left="1144" w:right="0" w:hanging="1028"/>
        <w:jc w:val="left"/>
        <w:rPr>
          <w:sz w:val="24"/>
        </w:rPr>
      </w:pPr>
      <w:r>
        <w:rPr>
          <w:sz w:val="24"/>
        </w:rPr>
        <w:t>Students</w:t>
      </w:r>
      <w:r>
        <w:rPr>
          <w:spacing w:val="-4"/>
          <w:sz w:val="24"/>
        </w:rPr>
        <w:t xml:space="preserve"> </w:t>
      </w:r>
      <w:r>
        <w:rPr>
          <w:sz w:val="24"/>
        </w:rPr>
        <w:t>wonder:</w:t>
      </w:r>
    </w:p>
    <w:p>
      <w:pPr>
        <w:pStyle w:val="10"/>
        <w:numPr>
          <w:ilvl w:val="0"/>
          <w:numId w:val="2"/>
        </w:numPr>
        <w:tabs>
          <w:tab w:val="left" w:pos="1144"/>
          <w:tab w:val="left" w:pos="1145"/>
          <w:tab w:val="left" w:pos="1564"/>
        </w:tabs>
        <w:spacing w:before="14" w:after="0" w:line="312" w:lineRule="exact"/>
        <w:ind w:left="1144" w:right="0" w:hanging="1028"/>
        <w:jc w:val="left"/>
        <w:rPr>
          <w:sz w:val="24"/>
        </w:rPr>
      </w:pPr>
      <w:r>
        <w:rPr>
          <w:rFonts w:ascii="Wingdings" w:hAnsi="Wingdings"/>
          <w:sz w:val="24"/>
        </w:rPr>
        <w:t></w:t>
      </w:r>
      <w:r>
        <w:rPr>
          <w:sz w:val="24"/>
        </w:rPr>
        <w:tab/>
      </w:r>
      <w:r>
        <w:rPr>
          <w:sz w:val="24"/>
        </w:rPr>
        <w:t>Is there an available court at the</w:t>
      </w:r>
      <w:r>
        <w:rPr>
          <w:spacing w:val="2"/>
          <w:sz w:val="24"/>
        </w:rPr>
        <w:t xml:space="preserve"> </w:t>
      </w:r>
      <w:r>
        <w:rPr>
          <w:sz w:val="24"/>
        </w:rPr>
        <w:t>moment?</w:t>
      </w:r>
    </w:p>
    <w:p>
      <w:pPr>
        <w:spacing w:before="0" w:line="205" w:lineRule="exact"/>
        <w:ind w:left="117" w:right="0" w:firstLine="0"/>
        <w:jc w:val="left"/>
        <w:rPr>
          <w:rFonts w:ascii="宋体" w:hAnsi="宋体"/>
          <w:sz w:val="21"/>
        </w:rPr>
      </w:pPr>
      <w:r>
        <w:rPr>
          <w:rFonts w:ascii="宋体" w:hAnsi="宋体"/>
          <w:w w:val="99"/>
          <w:sz w:val="21"/>
        </w:rPr>
        <w:t>┊</w:t>
      </w:r>
    </w:p>
    <w:p>
      <w:pPr>
        <w:pStyle w:val="10"/>
        <w:numPr>
          <w:ilvl w:val="0"/>
          <w:numId w:val="2"/>
        </w:numPr>
        <w:tabs>
          <w:tab w:val="left" w:pos="1144"/>
          <w:tab w:val="left" w:pos="1145"/>
        </w:tabs>
        <w:spacing w:before="0" w:after="0" w:line="296" w:lineRule="exact"/>
        <w:ind w:left="1144" w:right="0" w:hanging="1028"/>
        <w:jc w:val="left"/>
        <w:rPr>
          <w:sz w:val="24"/>
        </w:rPr>
      </w:pPr>
      <w:r>
        <w:rPr>
          <w:rFonts w:ascii="Wingdings" w:hAnsi="Wingdings"/>
          <w:position w:val="1"/>
          <w:sz w:val="28"/>
        </w:rPr>
        <w:t></w:t>
      </w:r>
      <w:r>
        <w:rPr>
          <w:position w:val="1"/>
          <w:sz w:val="28"/>
        </w:rPr>
        <w:t xml:space="preserve"> </w:t>
      </w:r>
      <w:r>
        <w:rPr>
          <w:position w:val="1"/>
          <w:sz w:val="24"/>
        </w:rPr>
        <w:t>Does anyone want to play together at this</w:t>
      </w:r>
      <w:r>
        <w:rPr>
          <w:spacing w:val="-14"/>
          <w:position w:val="1"/>
          <w:sz w:val="24"/>
        </w:rPr>
        <w:t xml:space="preserve"> </w:t>
      </w:r>
      <w:r>
        <w:rPr>
          <w:position w:val="1"/>
          <w:sz w:val="24"/>
        </w:rPr>
        <w:t>time?</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pStyle w:val="3"/>
        <w:numPr>
          <w:ilvl w:val="0"/>
          <w:numId w:val="2"/>
        </w:numPr>
        <w:tabs>
          <w:tab w:val="left" w:pos="1283"/>
          <w:tab w:val="left" w:pos="1284"/>
        </w:tabs>
        <w:spacing w:before="7" w:after="0" w:line="319" w:lineRule="exact"/>
        <w:ind w:left="1284" w:right="0" w:hanging="1167"/>
        <w:jc w:val="left"/>
      </w:pPr>
      <w:r>
        <w:t>1.2 Solution</w:t>
      </w:r>
      <w:r>
        <w:rPr>
          <w:spacing w:val="-3"/>
        </w:rPr>
        <w:t xml:space="preserve"> </w:t>
      </w:r>
      <w:r>
        <w:t>overview</w:t>
      </w:r>
    </w:p>
    <w:p>
      <w:pPr>
        <w:spacing w:before="0" w:line="215" w:lineRule="exact"/>
        <w:ind w:left="117" w:right="0" w:firstLine="0"/>
        <w:jc w:val="left"/>
        <w:rPr>
          <w:rFonts w:hint="eastAsia" w:ascii="宋体" w:eastAsia="宋体"/>
          <w:sz w:val="21"/>
        </w:rPr>
      </w:pPr>
      <w:r>
        <w:rPr>
          <w:rFonts w:hint="eastAsia" w:ascii="宋体" w:eastAsia="宋体"/>
          <w:w w:val="99"/>
          <w:sz w:val="21"/>
        </w:rPr>
        <w:t>装</w:t>
      </w:r>
    </w:p>
    <w:p>
      <w:pPr>
        <w:pStyle w:val="10"/>
        <w:numPr>
          <w:ilvl w:val="0"/>
          <w:numId w:val="2"/>
        </w:numPr>
        <w:tabs>
          <w:tab w:val="left" w:pos="1564"/>
          <w:tab w:val="left" w:pos="1565"/>
        </w:tabs>
        <w:spacing w:before="0" w:after="0" w:line="279" w:lineRule="exact"/>
        <w:ind w:left="1564" w:right="0" w:hanging="1448"/>
        <w:jc w:val="left"/>
        <w:rPr>
          <w:sz w:val="24"/>
        </w:rPr>
      </w:pPr>
      <w:r>
        <w:rPr>
          <w:sz w:val="24"/>
        </w:rPr>
        <w:t>The lack of information known to users is the root cause of the conflict. So we</w:t>
      </w:r>
      <w:r>
        <w:rPr>
          <w:spacing w:val="11"/>
          <w:sz w:val="24"/>
        </w:rPr>
        <w:t xml:space="preserve"> </w:t>
      </w:r>
      <w:r>
        <w:rPr>
          <w:sz w:val="24"/>
        </w:rPr>
        <w:t>are</w:t>
      </w:r>
    </w:p>
    <w:p>
      <w:pPr>
        <w:pStyle w:val="10"/>
        <w:numPr>
          <w:ilvl w:val="0"/>
          <w:numId w:val="2"/>
        </w:numPr>
        <w:tabs>
          <w:tab w:val="left" w:pos="1144"/>
          <w:tab w:val="left" w:pos="1145"/>
        </w:tabs>
        <w:spacing w:before="0" w:after="0" w:line="410" w:lineRule="exact"/>
        <w:ind w:left="1144" w:right="0" w:hanging="1028"/>
        <w:jc w:val="left"/>
        <w:rPr>
          <w:sz w:val="24"/>
        </w:rPr>
      </w:pPr>
      <w:r>
        <w:pict>
          <v:shape id="_x0000_s1040" o:spid="_x0000_s1040" o:spt="202" type="#_x0000_t202" style="position:absolute;left:0pt;margin-left:47.85pt;margin-top:15.15pt;height:10.45pt;width:10.45pt;mso-position-horizontal-relative:page;z-index:-251992064;mso-width-relative:page;mso-height-relative:page;" filled="f" stroked="f" coordsize="21600,21600">
            <v:path/>
            <v:fill on="f" focussize="0,0"/>
            <v:stroke on="f"/>
            <v:imagedata o:title=""/>
            <o:lock v:ext="edit"/>
            <v:textbox inset="0mm,0mm,0mm,0mm">
              <w:txbxContent>
                <w:p>
                  <w:pPr>
                    <w:spacing w:before="0" w:line="209" w:lineRule="exact"/>
                    <w:ind w:left="0" w:right="0" w:firstLine="0"/>
                    <w:jc w:val="left"/>
                    <w:rPr>
                      <w:rFonts w:ascii="宋体" w:hAnsi="宋体"/>
                      <w:sz w:val="21"/>
                    </w:rPr>
                  </w:pPr>
                  <w:r>
                    <w:rPr>
                      <w:rFonts w:ascii="宋体" w:hAnsi="宋体"/>
                      <w:w w:val="99"/>
                      <w:sz w:val="21"/>
                    </w:rPr>
                    <w:t>┊</w:t>
                  </w:r>
                </w:p>
              </w:txbxContent>
            </v:textbox>
          </v:shape>
        </w:pict>
      </w:r>
      <w:r>
        <w:rPr>
          <w:sz w:val="24"/>
        </w:rPr>
        <w:t>ready</w:t>
      </w:r>
      <w:r>
        <w:rPr>
          <w:spacing w:val="12"/>
          <w:sz w:val="24"/>
        </w:rPr>
        <w:t xml:space="preserve"> </w:t>
      </w:r>
      <w:r>
        <w:rPr>
          <w:sz w:val="24"/>
        </w:rPr>
        <w:t>to</w:t>
      </w:r>
      <w:r>
        <w:rPr>
          <w:spacing w:val="15"/>
          <w:sz w:val="24"/>
        </w:rPr>
        <w:t xml:space="preserve"> </w:t>
      </w:r>
      <w:r>
        <w:rPr>
          <w:sz w:val="24"/>
        </w:rPr>
        <w:t>provide</w:t>
      </w:r>
      <w:r>
        <w:rPr>
          <w:spacing w:val="13"/>
          <w:sz w:val="24"/>
        </w:rPr>
        <w:t xml:space="preserve"> </w:t>
      </w:r>
      <w:r>
        <w:rPr>
          <w:sz w:val="24"/>
        </w:rPr>
        <w:t>a</w:t>
      </w:r>
      <w:r>
        <w:rPr>
          <w:spacing w:val="12"/>
          <w:sz w:val="24"/>
        </w:rPr>
        <w:t xml:space="preserve"> </w:t>
      </w:r>
      <w:r>
        <w:rPr>
          <w:sz w:val="24"/>
        </w:rPr>
        <w:t>platform</w:t>
      </w:r>
      <w:r>
        <w:rPr>
          <w:spacing w:val="16"/>
          <w:sz w:val="24"/>
        </w:rPr>
        <w:t xml:space="preserve"> </w:t>
      </w:r>
      <w:r>
        <w:rPr>
          <w:sz w:val="24"/>
        </w:rPr>
        <w:t>for</w:t>
      </w:r>
      <w:r>
        <w:rPr>
          <w:spacing w:val="14"/>
          <w:sz w:val="24"/>
        </w:rPr>
        <w:t xml:space="preserve"> </w:t>
      </w:r>
      <w:r>
        <w:rPr>
          <w:sz w:val="24"/>
        </w:rPr>
        <w:t>information</w:t>
      </w:r>
      <w:r>
        <w:rPr>
          <w:spacing w:val="15"/>
          <w:sz w:val="24"/>
        </w:rPr>
        <w:t xml:space="preserve"> </w:t>
      </w:r>
      <w:r>
        <w:rPr>
          <w:sz w:val="24"/>
        </w:rPr>
        <w:t>sharing</w:t>
      </w:r>
      <w:r>
        <w:rPr>
          <w:spacing w:val="12"/>
          <w:sz w:val="24"/>
        </w:rPr>
        <w:t xml:space="preserve"> </w:t>
      </w:r>
      <w:r>
        <w:rPr>
          <w:sz w:val="24"/>
        </w:rPr>
        <w:t>to</w:t>
      </w:r>
      <w:r>
        <w:rPr>
          <w:spacing w:val="15"/>
          <w:sz w:val="24"/>
        </w:rPr>
        <w:t xml:space="preserve"> </w:t>
      </w:r>
      <w:r>
        <w:rPr>
          <w:sz w:val="24"/>
        </w:rPr>
        <w:t>resolve</w:t>
      </w:r>
      <w:r>
        <w:rPr>
          <w:spacing w:val="13"/>
          <w:sz w:val="24"/>
        </w:rPr>
        <w:t xml:space="preserve"> </w:t>
      </w:r>
      <w:r>
        <w:rPr>
          <w:sz w:val="24"/>
        </w:rPr>
        <w:t>the</w:t>
      </w:r>
      <w:r>
        <w:rPr>
          <w:spacing w:val="12"/>
          <w:sz w:val="24"/>
        </w:rPr>
        <w:t xml:space="preserve"> </w:t>
      </w:r>
      <w:r>
        <w:rPr>
          <w:sz w:val="24"/>
        </w:rPr>
        <w:t>difficulties</w:t>
      </w:r>
      <w:r>
        <w:rPr>
          <w:spacing w:val="13"/>
          <w:sz w:val="24"/>
        </w:rPr>
        <w:t xml:space="preserve"> </w:t>
      </w:r>
      <w:r>
        <w:rPr>
          <w:sz w:val="24"/>
        </w:rPr>
        <w:t>faced</w:t>
      </w:r>
      <w:r>
        <w:rPr>
          <w:spacing w:val="14"/>
          <w:sz w:val="24"/>
        </w:rPr>
        <w:t xml:space="preserve"> </w:t>
      </w:r>
      <w:r>
        <w:rPr>
          <w:sz w:val="24"/>
        </w:rPr>
        <w:t>by</w:t>
      </w:r>
      <w:r>
        <w:rPr>
          <w:spacing w:val="13"/>
          <w:sz w:val="24"/>
        </w:rPr>
        <w:t xml:space="preserve"> </w:t>
      </w:r>
      <w:r>
        <w:rPr>
          <w:sz w:val="24"/>
        </w:rPr>
        <w:t>the</w:t>
      </w:r>
    </w:p>
    <w:p>
      <w:pPr>
        <w:pStyle w:val="10"/>
        <w:numPr>
          <w:ilvl w:val="0"/>
          <w:numId w:val="2"/>
        </w:numPr>
        <w:tabs>
          <w:tab w:val="left" w:pos="1144"/>
          <w:tab w:val="left" w:pos="1145"/>
        </w:tabs>
        <w:spacing w:before="131" w:after="0" w:line="279" w:lineRule="exact"/>
        <w:ind w:left="1144" w:right="0" w:hanging="1028"/>
        <w:jc w:val="left"/>
        <w:rPr>
          <w:sz w:val="24"/>
        </w:rPr>
      </w:pPr>
      <w:r>
        <w:rPr>
          <w:spacing w:val="-3"/>
          <w:sz w:val="24"/>
        </w:rPr>
        <w:t>user.</w:t>
      </w:r>
    </w:p>
    <w:p>
      <w:pPr>
        <w:spacing w:before="0" w:line="242" w:lineRule="auto"/>
        <w:ind w:left="117" w:right="9738" w:firstLine="0"/>
        <w:jc w:val="left"/>
        <w:rPr>
          <w:rFonts w:hint="eastAsia" w:ascii="宋体" w:hAnsi="宋体" w:eastAsia="宋体"/>
          <w:sz w:val="21"/>
        </w:rPr>
      </w:pPr>
      <w:r>
        <w:rPr>
          <w:rFonts w:hint="eastAsia" w:ascii="宋体" w:hAnsi="宋体" w:eastAsia="宋体"/>
          <w:sz w:val="21"/>
        </w:rPr>
        <w:t>┊ 订</w:t>
      </w:r>
    </w:p>
    <w:p>
      <w:pPr>
        <w:pStyle w:val="3"/>
        <w:numPr>
          <w:ilvl w:val="0"/>
          <w:numId w:val="2"/>
        </w:numPr>
        <w:tabs>
          <w:tab w:val="left" w:pos="1283"/>
          <w:tab w:val="left" w:pos="1284"/>
        </w:tabs>
        <w:spacing w:before="1" w:after="0" w:line="300" w:lineRule="exact"/>
        <w:ind w:left="1284" w:right="0" w:hanging="1167"/>
        <w:jc w:val="left"/>
      </w:pPr>
      <w:r>
        <w:t>1.3 Target user</w:t>
      </w:r>
      <w:r>
        <w:rPr>
          <w:spacing w:val="-3"/>
        </w:rPr>
        <w:t xml:space="preserve"> </w:t>
      </w:r>
      <w:r>
        <w:t>group</w:t>
      </w:r>
    </w:p>
    <w:p>
      <w:pPr>
        <w:spacing w:before="0" w:line="215" w:lineRule="exact"/>
        <w:ind w:left="117" w:right="0" w:firstLine="0"/>
        <w:jc w:val="left"/>
        <w:rPr>
          <w:rFonts w:ascii="宋体" w:hAnsi="宋体"/>
          <w:sz w:val="21"/>
        </w:rPr>
      </w:pPr>
      <w:r>
        <w:rPr>
          <w:rFonts w:ascii="宋体" w:hAnsi="宋体"/>
          <w:w w:val="99"/>
          <w:sz w:val="21"/>
        </w:rPr>
        <w:t>┊</w:t>
      </w:r>
    </w:p>
    <w:p>
      <w:pPr>
        <w:pStyle w:val="10"/>
        <w:numPr>
          <w:ilvl w:val="0"/>
          <w:numId w:val="2"/>
        </w:numPr>
        <w:tabs>
          <w:tab w:val="left" w:pos="1564"/>
          <w:tab w:val="left" w:pos="1565"/>
        </w:tabs>
        <w:spacing w:before="0" w:after="0" w:line="290" w:lineRule="exact"/>
        <w:ind w:left="1564" w:right="0" w:hanging="1448"/>
        <w:jc w:val="left"/>
        <w:rPr>
          <w:sz w:val="24"/>
        </w:rPr>
      </w:pPr>
      <w:r>
        <w:rPr>
          <w:sz w:val="24"/>
        </w:rPr>
        <w:t>Our target user group is</w:t>
      </w:r>
      <w:r>
        <w:rPr>
          <w:spacing w:val="3"/>
          <w:sz w:val="24"/>
        </w:rPr>
        <w:t xml:space="preserve"> </w:t>
      </w:r>
      <w:r>
        <w:rPr>
          <w:sz w:val="24"/>
        </w:rPr>
        <w:t>student</w:t>
      </w:r>
    </w:p>
    <w:p>
      <w:pPr>
        <w:spacing w:before="9"/>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pStyle w:val="2"/>
        <w:tabs>
          <w:tab w:val="left" w:pos="1144"/>
        </w:tabs>
        <w:spacing w:before="2"/>
      </w:pPr>
      <w:r>
        <w:pict>
          <v:shape id="_x0000_s1041" o:spid="_x0000_s1041" o:spt="202" type="#_x0000_t202" style="position:absolute;left:0pt;margin-left:47.85pt;margin-top:15.3pt;height:10.45pt;width:10.45pt;mso-position-horizontal-relative:page;z-index:-251991040;mso-width-relative:page;mso-height-relative:page;" filled="f" stroked="f" coordsize="21600,21600">
            <v:path/>
            <v:fill on="f" focussize="0,0"/>
            <v:stroke on="f"/>
            <v:imagedata o:title=""/>
            <o:lock v:ext="edit"/>
            <v:textbox inset="0mm,0mm,0mm,0mm">
              <w:txbxContent>
                <w:p>
                  <w:pPr>
                    <w:spacing w:before="0" w:line="209" w:lineRule="exact"/>
                    <w:ind w:left="0" w:right="0" w:firstLine="0"/>
                    <w:jc w:val="left"/>
                    <w:rPr>
                      <w:rFonts w:ascii="宋体" w:hAnsi="宋体"/>
                      <w:sz w:val="21"/>
                    </w:rPr>
                  </w:pPr>
                  <w:r>
                    <w:rPr>
                      <w:rFonts w:ascii="宋体" w:hAnsi="宋体"/>
                      <w:w w:val="99"/>
                      <w:sz w:val="21"/>
                    </w:rPr>
                    <w:t>┊</w:t>
                  </w:r>
                </w:p>
              </w:txbxContent>
            </v:textbox>
          </v:shape>
        </w:pict>
      </w:r>
      <w:r>
        <w:rPr>
          <w:rFonts w:hint="eastAsia" w:ascii="宋体" w:eastAsia="宋体"/>
          <w:position w:val="19"/>
          <w:sz w:val="21"/>
        </w:rPr>
        <w:t>线</w:t>
      </w:r>
      <w:r>
        <w:rPr>
          <w:rFonts w:hint="eastAsia" w:ascii="宋体" w:eastAsia="宋体"/>
          <w:position w:val="19"/>
          <w:sz w:val="21"/>
        </w:rPr>
        <w:tab/>
      </w:r>
      <w:r>
        <w:t>2.</w:t>
      </w:r>
      <w:r>
        <w:rPr>
          <w:spacing w:val="-9"/>
        </w:rPr>
        <w:t xml:space="preserve"> </w:t>
      </w:r>
      <w:r>
        <w:rPr>
          <w:spacing w:val="-5"/>
        </w:rPr>
        <w:t>Tasks</w:t>
      </w:r>
    </w:p>
    <w:p>
      <w:pPr>
        <w:pStyle w:val="3"/>
        <w:numPr>
          <w:ilvl w:val="0"/>
          <w:numId w:val="3"/>
        </w:numPr>
        <w:tabs>
          <w:tab w:val="left" w:pos="1283"/>
          <w:tab w:val="left" w:pos="1284"/>
        </w:tabs>
        <w:spacing w:before="74" w:after="0" w:line="240" w:lineRule="auto"/>
        <w:ind w:left="1284" w:right="0" w:hanging="1167"/>
        <w:jc w:val="left"/>
      </w:pPr>
      <w:r>
        <w:pict>
          <v:shape id="_x0000_s1042" o:spid="_x0000_s1042" o:spt="202" type="#_x0000_t202" style="position:absolute;left:0pt;margin-left:47.85pt;margin-top:18.85pt;height:10.45pt;width:10.45pt;mso-position-horizontal-relative:page;z-index:-251990016;mso-width-relative:page;mso-height-relative:page;" filled="f" stroked="f" coordsize="21600,21600">
            <v:path/>
            <v:fill on="f" focussize="0,0"/>
            <v:stroke on="f"/>
            <v:imagedata o:title=""/>
            <o:lock v:ext="edit"/>
            <v:textbox inset="0mm,0mm,0mm,0mm">
              <w:txbxContent>
                <w:p>
                  <w:pPr>
                    <w:spacing w:before="0" w:line="209" w:lineRule="exact"/>
                    <w:ind w:left="0" w:right="0" w:firstLine="0"/>
                    <w:jc w:val="left"/>
                    <w:rPr>
                      <w:rFonts w:ascii="宋体" w:hAnsi="宋体"/>
                      <w:sz w:val="21"/>
                    </w:rPr>
                  </w:pPr>
                  <w:r>
                    <w:rPr>
                      <w:rFonts w:ascii="宋体" w:hAnsi="宋体"/>
                      <w:w w:val="99"/>
                      <w:sz w:val="21"/>
                    </w:rPr>
                    <w:t>┊</w:t>
                  </w:r>
                </w:p>
              </w:txbxContent>
            </v:textbox>
          </v:shape>
        </w:pict>
      </w:r>
      <w:r>
        <w:t>2.1 Easy</w:t>
      </w:r>
      <w:r>
        <w:rPr>
          <w:spacing w:val="-5"/>
        </w:rPr>
        <w:t xml:space="preserve"> </w:t>
      </w:r>
      <w:r>
        <w:t>task</w:t>
      </w:r>
    </w:p>
    <w:p>
      <w:pPr>
        <w:pStyle w:val="10"/>
        <w:numPr>
          <w:ilvl w:val="0"/>
          <w:numId w:val="3"/>
        </w:numPr>
        <w:tabs>
          <w:tab w:val="left" w:pos="1384"/>
          <w:tab w:val="left" w:pos="1385"/>
        </w:tabs>
        <w:spacing w:before="116" w:after="0" w:line="297" w:lineRule="exact"/>
        <w:ind w:left="1384" w:right="0" w:hanging="1268"/>
        <w:jc w:val="left"/>
        <w:rPr>
          <w:sz w:val="24"/>
        </w:rPr>
      </w:pPr>
      <w:r>
        <w:rPr>
          <w:sz w:val="24"/>
          <w:u w:val="single"/>
        </w:rPr>
        <w:t>Register &amp; Login &amp; Display user</w:t>
      </w:r>
      <w:r>
        <w:rPr>
          <w:spacing w:val="-3"/>
          <w:sz w:val="24"/>
          <w:u w:val="single"/>
        </w:rPr>
        <w:t xml:space="preserve"> </w:t>
      </w:r>
      <w:r>
        <w:rPr>
          <w:sz w:val="24"/>
          <w:u w:val="single"/>
        </w:rPr>
        <w:t>information</w:t>
      </w:r>
    </w:p>
    <w:p>
      <w:pPr>
        <w:spacing w:before="0" w:line="203" w:lineRule="exact"/>
        <w:ind w:left="117" w:right="0" w:firstLine="0"/>
        <w:jc w:val="left"/>
        <w:rPr>
          <w:rFonts w:ascii="宋体" w:hAnsi="宋体"/>
          <w:sz w:val="21"/>
        </w:rPr>
      </w:pPr>
      <w:r>
        <w:rPr>
          <w:rFonts w:ascii="宋体" w:hAnsi="宋体"/>
          <w:w w:val="99"/>
          <w:sz w:val="21"/>
        </w:rPr>
        <w:t>┊</w:t>
      </w:r>
    </w:p>
    <w:p>
      <w:pPr>
        <w:pStyle w:val="10"/>
        <w:numPr>
          <w:ilvl w:val="0"/>
          <w:numId w:val="3"/>
        </w:numPr>
        <w:tabs>
          <w:tab w:val="left" w:pos="1564"/>
          <w:tab w:val="left" w:pos="1565"/>
        </w:tabs>
        <w:spacing w:before="0" w:after="0" w:line="194" w:lineRule="auto"/>
        <w:ind w:left="1564" w:right="0" w:hanging="1448"/>
        <w:jc w:val="left"/>
        <w:rPr>
          <w:sz w:val="24"/>
        </w:rPr>
      </w:pPr>
      <w:r>
        <w:rPr>
          <w:sz w:val="24"/>
        </w:rPr>
        <w:t>User registration and login are the most basic and essential functions. And a</w:t>
      </w:r>
      <w:r>
        <w:rPr>
          <w:spacing w:val="20"/>
          <w:sz w:val="24"/>
        </w:rPr>
        <w:t xml:space="preserve"> </w:t>
      </w:r>
      <w:r>
        <w:rPr>
          <w:sz w:val="24"/>
        </w:rPr>
        <w:t>user</w:t>
      </w:r>
    </w:p>
    <w:p>
      <w:pPr>
        <w:pStyle w:val="10"/>
        <w:numPr>
          <w:ilvl w:val="0"/>
          <w:numId w:val="3"/>
        </w:numPr>
        <w:tabs>
          <w:tab w:val="left" w:pos="1144"/>
          <w:tab w:val="left" w:pos="1145"/>
        </w:tabs>
        <w:spacing w:before="15" w:after="0" w:line="302" w:lineRule="exact"/>
        <w:ind w:left="1144" w:right="0" w:hanging="1028"/>
        <w:jc w:val="left"/>
        <w:rPr>
          <w:sz w:val="24"/>
        </w:rPr>
      </w:pPr>
      <w:r>
        <w:rPr>
          <w:sz w:val="24"/>
        </w:rPr>
        <w:t>friendly</w:t>
      </w:r>
      <w:r>
        <w:rPr>
          <w:spacing w:val="17"/>
          <w:sz w:val="24"/>
        </w:rPr>
        <w:t xml:space="preserve"> </w:t>
      </w:r>
      <w:r>
        <w:rPr>
          <w:sz w:val="24"/>
        </w:rPr>
        <w:t>login</w:t>
      </w:r>
      <w:r>
        <w:rPr>
          <w:spacing w:val="17"/>
          <w:sz w:val="24"/>
        </w:rPr>
        <w:t xml:space="preserve"> </w:t>
      </w:r>
      <w:r>
        <w:rPr>
          <w:sz w:val="24"/>
        </w:rPr>
        <w:t>registration</w:t>
      </w:r>
      <w:r>
        <w:rPr>
          <w:spacing w:val="18"/>
          <w:sz w:val="24"/>
        </w:rPr>
        <w:t xml:space="preserve"> </w:t>
      </w:r>
      <w:r>
        <w:rPr>
          <w:sz w:val="24"/>
        </w:rPr>
        <w:t>function</w:t>
      </w:r>
      <w:r>
        <w:rPr>
          <w:spacing w:val="17"/>
          <w:sz w:val="24"/>
        </w:rPr>
        <w:t xml:space="preserve"> </w:t>
      </w:r>
      <w:r>
        <w:rPr>
          <w:sz w:val="24"/>
        </w:rPr>
        <w:t>will</w:t>
      </w:r>
      <w:r>
        <w:rPr>
          <w:spacing w:val="15"/>
          <w:sz w:val="24"/>
        </w:rPr>
        <w:t xml:space="preserve"> </w:t>
      </w:r>
      <w:r>
        <w:rPr>
          <w:sz w:val="24"/>
        </w:rPr>
        <w:t>bring</w:t>
      </w:r>
      <w:r>
        <w:rPr>
          <w:spacing w:val="18"/>
          <w:sz w:val="24"/>
        </w:rPr>
        <w:t xml:space="preserve"> </w:t>
      </w:r>
      <w:r>
        <w:rPr>
          <w:sz w:val="24"/>
        </w:rPr>
        <w:t>users</w:t>
      </w:r>
      <w:r>
        <w:rPr>
          <w:spacing w:val="15"/>
          <w:sz w:val="24"/>
        </w:rPr>
        <w:t xml:space="preserve"> </w:t>
      </w:r>
      <w:r>
        <w:rPr>
          <w:sz w:val="24"/>
        </w:rPr>
        <w:t>a</w:t>
      </w:r>
      <w:r>
        <w:rPr>
          <w:spacing w:val="18"/>
          <w:sz w:val="24"/>
        </w:rPr>
        <w:t xml:space="preserve"> </w:t>
      </w:r>
      <w:r>
        <w:rPr>
          <w:sz w:val="24"/>
        </w:rPr>
        <w:t>better</w:t>
      </w:r>
      <w:r>
        <w:rPr>
          <w:spacing w:val="17"/>
          <w:sz w:val="24"/>
        </w:rPr>
        <w:t xml:space="preserve"> </w:t>
      </w:r>
      <w:r>
        <w:rPr>
          <w:sz w:val="24"/>
        </w:rPr>
        <w:t>experience.</w:t>
      </w:r>
      <w:r>
        <w:rPr>
          <w:spacing w:val="12"/>
          <w:sz w:val="24"/>
        </w:rPr>
        <w:t xml:space="preserve"> </w:t>
      </w:r>
      <w:r>
        <w:rPr>
          <w:spacing w:val="-8"/>
          <w:sz w:val="24"/>
        </w:rPr>
        <w:t>We</w:t>
      </w:r>
      <w:r>
        <w:rPr>
          <w:spacing w:val="13"/>
          <w:sz w:val="24"/>
        </w:rPr>
        <w:t xml:space="preserve"> </w:t>
      </w:r>
      <w:r>
        <w:rPr>
          <w:sz w:val="24"/>
        </w:rPr>
        <w:t>also</w:t>
      </w:r>
      <w:r>
        <w:rPr>
          <w:spacing w:val="15"/>
          <w:sz w:val="24"/>
        </w:rPr>
        <w:t xml:space="preserve"> </w:t>
      </w:r>
      <w:r>
        <w:rPr>
          <w:sz w:val="24"/>
        </w:rPr>
        <w:t>provide</w:t>
      </w:r>
      <w:r>
        <w:rPr>
          <w:spacing w:val="16"/>
          <w:sz w:val="24"/>
        </w:rPr>
        <w:t xml:space="preserve"> </w:t>
      </w:r>
      <w:r>
        <w:rPr>
          <w:sz w:val="24"/>
        </w:rPr>
        <w:t>a</w:t>
      </w:r>
    </w:p>
    <w:p>
      <w:pPr>
        <w:spacing w:before="0" w:line="203" w:lineRule="exact"/>
        <w:ind w:left="117" w:right="0" w:firstLine="0"/>
        <w:jc w:val="left"/>
        <w:rPr>
          <w:rFonts w:ascii="宋体" w:hAnsi="宋体"/>
          <w:sz w:val="21"/>
        </w:rPr>
      </w:pPr>
      <w:r>
        <w:rPr>
          <w:rFonts w:ascii="宋体" w:hAnsi="宋体"/>
          <w:w w:val="99"/>
          <w:sz w:val="21"/>
        </w:rPr>
        <w:t>┊</w:t>
      </w:r>
    </w:p>
    <w:p>
      <w:pPr>
        <w:pStyle w:val="10"/>
        <w:numPr>
          <w:ilvl w:val="0"/>
          <w:numId w:val="3"/>
        </w:numPr>
        <w:tabs>
          <w:tab w:val="left" w:pos="1144"/>
          <w:tab w:val="left" w:pos="1145"/>
        </w:tabs>
        <w:spacing w:before="0" w:after="0" w:line="199" w:lineRule="auto"/>
        <w:ind w:left="1144" w:right="0" w:hanging="1028"/>
        <w:jc w:val="left"/>
        <w:rPr>
          <w:sz w:val="24"/>
        </w:rPr>
      </w:pPr>
      <w:r>
        <w:rPr>
          <w:sz w:val="24"/>
        </w:rPr>
        <w:t>interface that allow users to view their own</w:t>
      </w:r>
      <w:r>
        <w:rPr>
          <w:spacing w:val="-2"/>
          <w:sz w:val="24"/>
        </w:rPr>
        <w:t xml:space="preserve"> </w:t>
      </w:r>
      <w:r>
        <w:rPr>
          <w:sz w:val="24"/>
        </w:rPr>
        <w:t>information.</w:t>
      </w:r>
    </w:p>
    <w:p>
      <w:pPr>
        <w:spacing w:before="13"/>
        <w:ind w:left="117" w:right="0" w:firstLine="0"/>
        <w:jc w:val="left"/>
        <w:rPr>
          <w:rFonts w:ascii="宋体" w:hAnsi="宋体"/>
          <w:sz w:val="21"/>
        </w:rPr>
      </w:pPr>
      <w:r>
        <w:rPr>
          <w:rFonts w:ascii="宋体" w:hAnsi="宋体"/>
          <w:w w:val="99"/>
          <w:sz w:val="21"/>
        </w:rPr>
        <w:t>┊</w:t>
      </w:r>
    </w:p>
    <w:p>
      <w:pPr>
        <w:spacing w:before="2" w:line="241" w:lineRule="exact"/>
        <w:ind w:left="117" w:right="0" w:firstLine="0"/>
        <w:jc w:val="left"/>
        <w:rPr>
          <w:rFonts w:ascii="宋体" w:hAnsi="宋体"/>
          <w:sz w:val="21"/>
        </w:rPr>
      </w:pPr>
      <w:r>
        <w:rPr>
          <w:rFonts w:ascii="宋体" w:hAnsi="宋体"/>
          <w:w w:val="99"/>
          <w:sz w:val="21"/>
        </w:rPr>
        <w:t>┊</w:t>
      </w:r>
    </w:p>
    <w:p>
      <w:pPr>
        <w:pStyle w:val="3"/>
        <w:numPr>
          <w:ilvl w:val="0"/>
          <w:numId w:val="3"/>
        </w:numPr>
        <w:tabs>
          <w:tab w:val="left" w:pos="1283"/>
          <w:tab w:val="left" w:pos="1284"/>
        </w:tabs>
        <w:spacing w:before="0" w:after="0" w:line="302" w:lineRule="exact"/>
        <w:ind w:left="1284" w:right="0" w:hanging="1167"/>
        <w:jc w:val="left"/>
      </w:pPr>
      <w:r>
        <w:rPr>
          <w:position w:val="1"/>
        </w:rPr>
        <w:t>2.2 Medium</w:t>
      </w:r>
      <w:r>
        <w:rPr>
          <w:spacing w:val="-3"/>
          <w:position w:val="1"/>
        </w:rPr>
        <w:t xml:space="preserve"> </w:t>
      </w:r>
      <w:r>
        <w:rPr>
          <w:position w:val="1"/>
        </w:rPr>
        <w:t>task</w:t>
      </w:r>
    </w:p>
    <w:p>
      <w:pPr>
        <w:spacing w:before="2" w:line="208" w:lineRule="exact"/>
        <w:ind w:left="117" w:right="0" w:firstLine="0"/>
        <w:jc w:val="left"/>
        <w:rPr>
          <w:rFonts w:ascii="宋体" w:hAnsi="宋体"/>
          <w:sz w:val="21"/>
        </w:rPr>
      </w:pPr>
      <w:r>
        <w:rPr>
          <w:rFonts w:ascii="宋体" w:hAnsi="宋体"/>
          <w:w w:val="99"/>
          <w:sz w:val="21"/>
        </w:rPr>
        <w:t>┊</w:t>
      </w:r>
    </w:p>
    <w:p>
      <w:pPr>
        <w:pStyle w:val="4"/>
        <w:spacing w:line="215" w:lineRule="exact"/>
        <w:ind w:left="1384"/>
      </w:pPr>
      <w:r>
        <w:rPr>
          <w:u w:val="single"/>
        </w:rPr>
        <w:t>Booking court</w:t>
      </w:r>
    </w:p>
    <w:p>
      <w:pPr>
        <w:pStyle w:val="4"/>
        <w:spacing w:before="139" w:line="360" w:lineRule="auto"/>
        <w:ind w:left="1144" w:right="202" w:firstLine="420"/>
      </w:pPr>
      <w:r>
        <w:t>For the lack of space, we are prepared to make the use of the site more efficient by booking the site in advance. Booking the site in advance can reduce the time cost caused by the uncertainty of the site information. You can see the booking of the courts from the</w:t>
      </w:r>
    </w:p>
    <w:p>
      <w:pPr>
        <w:spacing w:after="0" w:line="360" w:lineRule="auto"/>
        <w:sectPr>
          <w:headerReference r:id="rId3" w:type="default"/>
          <w:footerReference r:id="rId4" w:type="default"/>
          <w:pgSz w:w="11910" w:h="16840"/>
          <w:pgMar w:top="1940" w:right="1000" w:bottom="1120" w:left="840" w:header="1052" w:footer="931" w:gutter="0"/>
          <w:pgNumType w:start="1"/>
        </w:sectPr>
      </w:pPr>
    </w:p>
    <w:p>
      <w:pPr>
        <w:pStyle w:val="4"/>
        <w:spacing w:before="2"/>
        <w:rPr>
          <w:sz w:val="13"/>
        </w:rPr>
      </w:pPr>
    </w:p>
    <w:p>
      <w:pPr>
        <w:pStyle w:val="4"/>
        <w:spacing w:before="90" w:line="360" w:lineRule="auto"/>
        <w:ind w:left="1144" w:right="915"/>
      </w:pPr>
      <w:r>
        <w:t>platform and reserve an unreserved court.The booking situation of the court will be displayed on the platform in time, which will avoid conflicting user schedules.</w:t>
      </w:r>
    </w:p>
    <w:p>
      <w:pPr>
        <w:pStyle w:val="4"/>
        <w:spacing w:before="4"/>
        <w:rPr>
          <w:sz w:val="19"/>
        </w:rPr>
      </w:pPr>
    </w:p>
    <w:p>
      <w:pPr>
        <w:pStyle w:val="3"/>
        <w:numPr>
          <w:ilvl w:val="0"/>
          <w:numId w:val="4"/>
        </w:numPr>
        <w:tabs>
          <w:tab w:val="left" w:pos="1283"/>
          <w:tab w:val="left" w:pos="1284"/>
        </w:tabs>
        <w:spacing w:before="70" w:after="0" w:line="240" w:lineRule="auto"/>
        <w:ind w:left="1284" w:right="0" w:hanging="1167"/>
        <w:jc w:val="left"/>
      </w:pPr>
      <w:r>
        <w:pict>
          <v:shape id="_x0000_s1043" o:spid="_x0000_s1043" o:spt="202" type="#_x0000_t202" style="position:absolute;left:0pt;margin-left:47.85pt;margin-top:18.65pt;height:10.45pt;width:10.45pt;mso-position-horizontal-relative:page;z-index:-251987968;mso-width-relative:page;mso-height-relative:page;"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宋体" w:hAnsi="宋体"/>
                      <w:sz w:val="21"/>
                    </w:rPr>
                  </w:pPr>
                  <w:r>
                    <w:rPr>
                      <w:rFonts w:ascii="宋体" w:hAnsi="宋体"/>
                      <w:w w:val="99"/>
                      <w:sz w:val="21"/>
                    </w:rPr>
                    <w:t>┊</w:t>
                  </w:r>
                </w:p>
              </w:txbxContent>
            </v:textbox>
          </v:shape>
        </w:pict>
      </w:r>
      <w:r>
        <w:t>2.3 Hard</w:t>
      </w:r>
      <w:r>
        <w:rPr>
          <w:spacing w:val="-2"/>
        </w:rPr>
        <w:t xml:space="preserve"> </w:t>
      </w:r>
      <w:r>
        <w:t>task</w:t>
      </w:r>
    </w:p>
    <w:p>
      <w:pPr>
        <w:pStyle w:val="10"/>
        <w:numPr>
          <w:ilvl w:val="0"/>
          <w:numId w:val="4"/>
        </w:numPr>
        <w:tabs>
          <w:tab w:val="left" w:pos="1384"/>
          <w:tab w:val="left" w:pos="1385"/>
        </w:tabs>
        <w:spacing w:before="106" w:after="0" w:line="302" w:lineRule="exact"/>
        <w:ind w:left="1384" w:right="0" w:hanging="1268"/>
        <w:jc w:val="left"/>
        <w:rPr>
          <w:sz w:val="24"/>
        </w:rPr>
      </w:pPr>
      <w:r>
        <w:rPr>
          <w:sz w:val="24"/>
          <w:u w:val="single"/>
        </w:rPr>
        <w:t>Seek</w:t>
      </w:r>
      <w:r>
        <w:rPr>
          <w:spacing w:val="-1"/>
          <w:sz w:val="24"/>
          <w:u w:val="single"/>
        </w:rPr>
        <w:t xml:space="preserve"> </w:t>
      </w:r>
      <w:r>
        <w:rPr>
          <w:sz w:val="24"/>
          <w:u w:val="single"/>
        </w:rPr>
        <w:t>partners</w:t>
      </w:r>
    </w:p>
    <w:p>
      <w:pPr>
        <w:spacing w:before="0" w:line="203" w:lineRule="exact"/>
        <w:ind w:left="117" w:right="0" w:firstLine="0"/>
        <w:jc w:val="left"/>
        <w:rPr>
          <w:rFonts w:ascii="宋体" w:hAnsi="宋体"/>
          <w:sz w:val="21"/>
        </w:rPr>
      </w:pPr>
      <w:r>
        <w:rPr>
          <w:rFonts w:ascii="宋体" w:hAnsi="宋体"/>
          <w:w w:val="99"/>
          <w:sz w:val="21"/>
        </w:rPr>
        <w:t>┊</w:t>
      </w:r>
    </w:p>
    <w:p>
      <w:pPr>
        <w:pStyle w:val="10"/>
        <w:numPr>
          <w:ilvl w:val="0"/>
          <w:numId w:val="4"/>
        </w:numPr>
        <w:tabs>
          <w:tab w:val="left" w:pos="1564"/>
          <w:tab w:val="left" w:pos="1565"/>
        </w:tabs>
        <w:spacing w:before="0" w:after="0" w:line="199" w:lineRule="auto"/>
        <w:ind w:left="1564" w:right="0" w:hanging="1448"/>
        <w:jc w:val="left"/>
        <w:rPr>
          <w:sz w:val="24"/>
        </w:rPr>
      </w:pPr>
      <w:r>
        <w:rPr>
          <w:sz w:val="24"/>
        </w:rPr>
        <w:t>As for the lack of partners, we are ready to find partners by issuing</w:t>
      </w:r>
      <w:r>
        <w:rPr>
          <w:spacing w:val="-7"/>
          <w:sz w:val="24"/>
        </w:rPr>
        <w:t xml:space="preserve"> </w:t>
      </w:r>
      <w:r>
        <w:rPr>
          <w:sz w:val="24"/>
        </w:rPr>
        <w:t>invitations.</w:t>
      </w:r>
    </w:p>
    <w:p>
      <w:pPr>
        <w:pStyle w:val="10"/>
        <w:numPr>
          <w:ilvl w:val="0"/>
          <w:numId w:val="4"/>
        </w:numPr>
        <w:tabs>
          <w:tab w:val="left" w:pos="1144"/>
          <w:tab w:val="left" w:pos="1145"/>
        </w:tabs>
        <w:spacing w:before="14" w:after="0" w:line="306" w:lineRule="exact"/>
        <w:ind w:left="1144" w:right="0" w:hanging="1028"/>
        <w:jc w:val="left"/>
        <w:rPr>
          <w:sz w:val="24"/>
        </w:rPr>
      </w:pPr>
      <w:r>
        <w:rPr>
          <w:sz w:val="24"/>
        </w:rPr>
        <w:t>Everyone on the platform can see the invitation you posted and choose to accept it to</w:t>
      </w:r>
      <w:r>
        <w:rPr>
          <w:spacing w:val="-13"/>
          <w:sz w:val="24"/>
        </w:rPr>
        <w:t xml:space="preserve"> </w:t>
      </w:r>
      <w:r>
        <w:rPr>
          <w:sz w:val="24"/>
        </w:rPr>
        <w:t>play</w:t>
      </w:r>
    </w:p>
    <w:p>
      <w:pPr>
        <w:spacing w:before="0" w:line="203" w:lineRule="exact"/>
        <w:ind w:left="117" w:right="0" w:firstLine="0"/>
        <w:jc w:val="left"/>
        <w:rPr>
          <w:rFonts w:ascii="宋体" w:hAnsi="宋体"/>
          <w:sz w:val="21"/>
        </w:rPr>
      </w:pPr>
      <w:r>
        <w:rPr>
          <w:rFonts w:ascii="宋体" w:hAnsi="宋体"/>
          <w:w w:val="99"/>
          <w:sz w:val="21"/>
        </w:rPr>
        <w:t>┊</w:t>
      </w:r>
    </w:p>
    <w:p>
      <w:pPr>
        <w:pStyle w:val="10"/>
        <w:numPr>
          <w:ilvl w:val="0"/>
          <w:numId w:val="4"/>
        </w:numPr>
        <w:tabs>
          <w:tab w:val="left" w:pos="1144"/>
          <w:tab w:val="left" w:pos="1145"/>
        </w:tabs>
        <w:spacing w:before="0" w:after="0" w:line="206" w:lineRule="auto"/>
        <w:ind w:left="1144" w:right="0" w:hanging="1028"/>
        <w:jc w:val="left"/>
        <w:rPr>
          <w:sz w:val="24"/>
        </w:rPr>
      </w:pPr>
      <w:r>
        <w:rPr>
          <w:sz w:val="24"/>
        </w:rPr>
        <w:t>with you. In the invitation letter, we also added the function of message discussion so</w:t>
      </w:r>
      <w:r>
        <w:rPr>
          <w:spacing w:val="-29"/>
          <w:sz w:val="24"/>
        </w:rPr>
        <w:t xml:space="preserve"> </w:t>
      </w:r>
      <w:r>
        <w:rPr>
          <w:sz w:val="24"/>
        </w:rPr>
        <w:t>that</w:t>
      </w:r>
    </w:p>
    <w:p>
      <w:pPr>
        <w:pStyle w:val="10"/>
        <w:numPr>
          <w:ilvl w:val="0"/>
          <w:numId w:val="4"/>
        </w:numPr>
        <w:tabs>
          <w:tab w:val="left" w:pos="1144"/>
          <w:tab w:val="left" w:pos="1145"/>
        </w:tabs>
        <w:spacing w:before="12" w:after="0" w:line="310" w:lineRule="exact"/>
        <w:ind w:left="1144" w:right="0" w:hanging="1028"/>
        <w:jc w:val="left"/>
        <w:rPr>
          <w:sz w:val="24"/>
        </w:rPr>
      </w:pPr>
      <w:r>
        <w:rPr>
          <w:sz w:val="24"/>
        </w:rPr>
        <w:t>the inviter and the invitee can communicate with each other to make the cooperation</w:t>
      </w:r>
      <w:r>
        <w:rPr>
          <w:spacing w:val="-17"/>
          <w:sz w:val="24"/>
        </w:rPr>
        <w:t xml:space="preserve"> </w:t>
      </w:r>
      <w:r>
        <w:rPr>
          <w:sz w:val="24"/>
        </w:rPr>
        <w:t>more</w:t>
      </w:r>
    </w:p>
    <w:p>
      <w:pPr>
        <w:spacing w:before="0" w:line="203" w:lineRule="exact"/>
        <w:ind w:left="117" w:right="0" w:firstLine="0"/>
        <w:jc w:val="left"/>
        <w:rPr>
          <w:rFonts w:ascii="宋体" w:hAnsi="宋体"/>
          <w:sz w:val="21"/>
        </w:rPr>
      </w:pPr>
      <w:r>
        <w:rPr>
          <w:rFonts w:ascii="宋体" w:hAnsi="宋体"/>
          <w:w w:val="99"/>
          <w:sz w:val="21"/>
        </w:rPr>
        <w:t>┊</w:t>
      </w:r>
    </w:p>
    <w:p>
      <w:pPr>
        <w:pStyle w:val="10"/>
        <w:numPr>
          <w:ilvl w:val="0"/>
          <w:numId w:val="4"/>
        </w:numPr>
        <w:tabs>
          <w:tab w:val="left" w:pos="1144"/>
          <w:tab w:val="left" w:pos="1145"/>
        </w:tabs>
        <w:spacing w:before="0" w:after="0" w:line="297" w:lineRule="exact"/>
        <w:ind w:left="1144" w:right="0" w:hanging="1028"/>
        <w:jc w:val="left"/>
        <w:rPr>
          <w:sz w:val="24"/>
        </w:rPr>
      </w:pPr>
      <w:r>
        <w:rPr>
          <w:sz w:val="24"/>
        </w:rPr>
        <w:t>pleasant. While choosing sports venues, you can also meet some like-minded friends</w:t>
      </w:r>
      <w:r>
        <w:rPr>
          <w:spacing w:val="-14"/>
          <w:sz w:val="24"/>
        </w:rPr>
        <w:t xml:space="preserve"> </w:t>
      </w:r>
      <w:r>
        <w:rPr>
          <w:sz w:val="24"/>
        </w:rPr>
        <w:t>and</w:t>
      </w:r>
    </w:p>
    <w:p>
      <w:pPr>
        <w:pStyle w:val="10"/>
        <w:numPr>
          <w:ilvl w:val="0"/>
          <w:numId w:val="4"/>
        </w:numPr>
        <w:tabs>
          <w:tab w:val="left" w:pos="1144"/>
          <w:tab w:val="left" w:pos="1145"/>
        </w:tabs>
        <w:spacing w:before="0" w:after="0" w:line="323" w:lineRule="exact"/>
        <w:ind w:left="1144" w:right="0" w:hanging="1028"/>
        <w:jc w:val="left"/>
        <w:rPr>
          <w:sz w:val="24"/>
        </w:rPr>
      </w:pPr>
      <w:r>
        <w:rPr>
          <w:sz w:val="24"/>
        </w:rPr>
        <w:t>effectively expand the channels for college students to make</w:t>
      </w:r>
      <w:r>
        <w:rPr>
          <w:spacing w:val="-5"/>
          <w:sz w:val="24"/>
        </w:rPr>
        <w:t xml:space="preserve"> </w:t>
      </w:r>
      <w:r>
        <w:rPr>
          <w:sz w:val="24"/>
        </w:rPr>
        <w:t>friends.</w:t>
      </w:r>
    </w:p>
    <w:p>
      <w:pPr>
        <w:spacing w:before="0" w:line="222" w:lineRule="exact"/>
        <w:ind w:left="117" w:right="0" w:firstLine="0"/>
        <w:jc w:val="left"/>
        <w:rPr>
          <w:rFonts w:ascii="宋体" w:hAnsi="宋体"/>
          <w:sz w:val="21"/>
        </w:rPr>
      </w:pPr>
      <w:r>
        <w:rPr>
          <w:rFonts w:ascii="宋体" w:hAnsi="宋体"/>
          <w:w w:val="99"/>
          <w:sz w:val="21"/>
        </w:rPr>
        <w:t>┊</w:t>
      </w:r>
    </w:p>
    <w:p>
      <w:pPr>
        <w:spacing w:before="2"/>
        <w:ind w:left="117" w:right="0" w:firstLine="0"/>
        <w:jc w:val="left"/>
        <w:rPr>
          <w:rFonts w:hint="eastAsia" w:ascii="宋体" w:eastAsia="宋体"/>
          <w:sz w:val="21"/>
        </w:rPr>
      </w:pPr>
      <w:r>
        <w:rPr>
          <w:rFonts w:hint="eastAsia" w:ascii="宋体" w:eastAsia="宋体"/>
          <w:w w:val="99"/>
          <w:sz w:val="21"/>
        </w:rPr>
        <w:t>装</w:t>
      </w:r>
    </w:p>
    <w:p>
      <w:pPr>
        <w:spacing w:before="5" w:line="221" w:lineRule="exact"/>
        <w:ind w:left="117" w:right="0" w:firstLine="0"/>
        <w:jc w:val="left"/>
        <w:rPr>
          <w:rFonts w:ascii="宋体" w:hAnsi="宋体"/>
          <w:sz w:val="21"/>
        </w:rPr>
      </w:pPr>
      <w:r>
        <w:rPr>
          <w:rFonts w:ascii="宋体" w:hAnsi="宋体"/>
          <w:w w:val="99"/>
          <w:sz w:val="21"/>
        </w:rPr>
        <w:t>┊</w:t>
      </w:r>
    </w:p>
    <w:p>
      <w:pPr>
        <w:pStyle w:val="2"/>
        <w:numPr>
          <w:ilvl w:val="0"/>
          <w:numId w:val="5"/>
        </w:numPr>
        <w:tabs>
          <w:tab w:val="left" w:pos="1144"/>
          <w:tab w:val="left" w:pos="1145"/>
        </w:tabs>
        <w:spacing w:before="0" w:after="0" w:line="320" w:lineRule="exact"/>
        <w:ind w:left="1144" w:right="0" w:hanging="1028"/>
        <w:jc w:val="left"/>
      </w:pPr>
      <w:r>
        <w:rPr>
          <w:position w:val="1"/>
        </w:rPr>
        <w:t>3. Design</w:t>
      </w:r>
      <w:r>
        <w:rPr>
          <w:spacing w:val="-10"/>
          <w:position w:val="1"/>
        </w:rPr>
        <w:t xml:space="preserve"> </w:t>
      </w:r>
      <w:r>
        <w:rPr>
          <w:position w:val="1"/>
        </w:rPr>
        <w:t>Evoltion</w:t>
      </w:r>
    </w:p>
    <w:p>
      <w:pPr>
        <w:spacing w:before="4" w:line="223" w:lineRule="exact"/>
        <w:ind w:left="117" w:right="0" w:firstLine="0"/>
        <w:jc w:val="left"/>
        <w:rPr>
          <w:rFonts w:ascii="宋体" w:hAnsi="宋体"/>
          <w:sz w:val="21"/>
        </w:rPr>
      </w:pPr>
      <w:r>
        <w:rPr>
          <w:rFonts w:ascii="宋体" w:hAnsi="宋体"/>
          <w:w w:val="99"/>
          <w:sz w:val="21"/>
        </w:rPr>
        <w:t>┊</w:t>
      </w:r>
    </w:p>
    <w:p>
      <w:pPr>
        <w:pStyle w:val="3"/>
        <w:numPr>
          <w:ilvl w:val="0"/>
          <w:numId w:val="5"/>
        </w:numPr>
        <w:tabs>
          <w:tab w:val="left" w:pos="1283"/>
          <w:tab w:val="left" w:pos="1284"/>
        </w:tabs>
        <w:spacing w:before="0" w:after="0" w:line="314" w:lineRule="exact"/>
        <w:ind w:left="1284" w:right="0" w:hanging="1167"/>
        <w:jc w:val="left"/>
      </w:pPr>
      <w:r>
        <w:t>3.1 Global Structure</w:t>
      </w:r>
      <w:r>
        <w:rPr>
          <w:spacing w:val="-4"/>
        </w:rPr>
        <w:t xml:space="preserve"> </w:t>
      </w:r>
      <w:r>
        <w:t>Design</w:t>
      </w:r>
    </w:p>
    <w:p>
      <w:pPr>
        <w:pStyle w:val="10"/>
        <w:numPr>
          <w:ilvl w:val="0"/>
          <w:numId w:val="5"/>
        </w:numPr>
        <w:tabs>
          <w:tab w:val="left" w:pos="1564"/>
          <w:tab w:val="left" w:pos="1565"/>
        </w:tabs>
        <w:spacing w:before="8" w:after="0" w:line="332" w:lineRule="exact"/>
        <w:ind w:left="1564" w:right="0" w:hanging="1448"/>
        <w:jc w:val="left"/>
        <w:rPr>
          <w:sz w:val="24"/>
        </w:rPr>
      </w:pPr>
      <w:r>
        <w:rPr>
          <w:sz w:val="24"/>
        </w:rPr>
        <w:t>The initial</w:t>
      </w:r>
      <w:r>
        <w:rPr>
          <w:spacing w:val="-2"/>
          <w:sz w:val="24"/>
        </w:rPr>
        <w:t xml:space="preserve"> </w:t>
      </w:r>
      <w:r>
        <w:rPr>
          <w:sz w:val="24"/>
        </w:rPr>
        <w:t>conception:</w:t>
      </w:r>
    </w:p>
    <w:p>
      <w:pPr>
        <w:spacing w:before="0" w:line="209" w:lineRule="exact"/>
        <w:ind w:left="117" w:right="0" w:firstLine="0"/>
        <w:jc w:val="left"/>
        <w:rPr>
          <w:rFonts w:hint="eastAsia" w:ascii="宋体" w:eastAsia="宋体"/>
          <w:sz w:val="21"/>
        </w:rPr>
      </w:pPr>
      <w:r>
        <w:rPr>
          <w:rFonts w:hint="eastAsia" w:ascii="宋体" w:eastAsia="宋体"/>
          <w:w w:val="99"/>
          <w:sz w:val="21"/>
        </w:rPr>
        <w:t>订</w:t>
      </w:r>
    </w:p>
    <w:p>
      <w:pPr>
        <w:spacing w:before="2"/>
        <w:ind w:left="117" w:right="0" w:firstLine="0"/>
        <w:jc w:val="left"/>
        <w:rPr>
          <w:rFonts w:ascii="宋体" w:hAnsi="宋体"/>
          <w:sz w:val="21"/>
        </w:rPr>
      </w:pPr>
      <w:r>
        <w:drawing>
          <wp:anchor distT="0" distB="0" distL="0" distR="0" simplePos="0" relativeHeight="251669504" behindDoc="0" locked="0" layoutInCell="1" allowOverlap="1">
            <wp:simplePos x="0" y="0"/>
            <wp:positionH relativeFrom="page">
              <wp:posOffset>1722120</wp:posOffset>
            </wp:positionH>
            <wp:positionV relativeFrom="paragraph">
              <wp:posOffset>93980</wp:posOffset>
            </wp:positionV>
            <wp:extent cx="3321685" cy="3013075"/>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3321439" cy="3012928"/>
                    </a:xfrm>
                    <a:prstGeom prst="rect">
                      <a:avLst/>
                    </a:prstGeom>
                  </pic:spPr>
                </pic:pic>
              </a:graphicData>
            </a:graphic>
          </wp:anchor>
        </w:drawing>
      </w: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3"/>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5" w:line="242" w:lineRule="auto"/>
        <w:ind w:left="117" w:right="9738" w:firstLine="0"/>
        <w:jc w:val="left"/>
        <w:rPr>
          <w:rFonts w:hint="eastAsia" w:ascii="宋体" w:hAnsi="宋体" w:eastAsia="宋体"/>
          <w:sz w:val="21"/>
        </w:rPr>
      </w:pPr>
      <w:r>
        <w:rPr>
          <w:rFonts w:hint="eastAsia" w:ascii="宋体" w:hAnsi="宋体" w:eastAsia="宋体"/>
          <w:sz w:val="21"/>
        </w:rPr>
        <w:t>┊ 线</w:t>
      </w:r>
    </w:p>
    <w:p>
      <w:pPr>
        <w:spacing w:before="1"/>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3"/>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3" w:line="257" w:lineRule="exact"/>
        <w:ind w:left="117" w:right="0" w:firstLine="0"/>
        <w:jc w:val="left"/>
        <w:rPr>
          <w:rFonts w:ascii="宋体" w:hAnsi="宋体"/>
          <w:sz w:val="21"/>
        </w:rPr>
      </w:pPr>
      <w:r>
        <w:rPr>
          <w:rFonts w:ascii="宋体" w:hAnsi="宋体"/>
          <w:w w:val="99"/>
          <w:sz w:val="21"/>
        </w:rPr>
        <w:t>┊</w:t>
      </w:r>
    </w:p>
    <w:p>
      <w:pPr>
        <w:pStyle w:val="4"/>
        <w:spacing w:line="360" w:lineRule="auto"/>
        <w:ind w:left="1144" w:right="202" w:firstLine="420"/>
      </w:pPr>
      <w:r>
        <w:t>Each rectangle represents one page, and the arrows show the relationship between these pages. We found that this structure has a deep hierarchy and it is not convenient for the user, so we make a change to it.</w:t>
      </w:r>
    </w:p>
    <w:p>
      <w:pPr>
        <w:spacing w:after="0" w:line="360" w:lineRule="auto"/>
        <w:sectPr>
          <w:pgSz w:w="11910" w:h="16840"/>
          <w:pgMar w:top="1940" w:right="1000" w:bottom="1120" w:left="840" w:header="1052" w:footer="931" w:gutter="0"/>
        </w:sectPr>
      </w:pPr>
    </w:p>
    <w:p>
      <w:pPr>
        <w:pStyle w:val="4"/>
        <w:spacing w:before="2"/>
        <w:rPr>
          <w:sz w:val="13"/>
        </w:rPr>
      </w:pPr>
    </w:p>
    <w:p>
      <w:pPr>
        <w:pStyle w:val="4"/>
        <w:spacing w:before="90"/>
        <w:ind w:left="1564"/>
      </w:pPr>
      <w:r>
        <w:t>The improved version:</w:t>
      </w:r>
    </w:p>
    <w:p>
      <w:pPr>
        <w:pStyle w:val="4"/>
        <w:rPr>
          <w:sz w:val="20"/>
        </w:rPr>
      </w:pPr>
    </w:p>
    <w:p>
      <w:pPr>
        <w:pStyle w:val="4"/>
        <w:rPr>
          <w:sz w:val="20"/>
        </w:rPr>
      </w:pPr>
    </w:p>
    <w:p>
      <w:pPr>
        <w:pStyle w:val="4"/>
        <w:spacing w:before="4"/>
        <w:rPr>
          <w:sz w:val="27"/>
        </w:rPr>
      </w:pPr>
    </w:p>
    <w:p>
      <w:pPr>
        <w:spacing w:before="70"/>
        <w:ind w:left="117" w:right="0" w:firstLine="0"/>
        <w:jc w:val="left"/>
        <w:rPr>
          <w:rFonts w:ascii="宋体" w:hAnsi="宋体"/>
          <w:sz w:val="21"/>
        </w:rPr>
      </w:pPr>
      <w:r>
        <w:pict>
          <v:group id="_x0000_s1044" o:spid="_x0000_s1044" o:spt="203" style="position:absolute;left:0pt;margin-left:131.4pt;margin-top:-23.45pt;height:246.6pt;width:402.15pt;mso-position-horizontal-relative:page;z-index:251671552;mso-width-relative:page;mso-height-relative:page;" coordorigin="2628,-470" coordsize="8043,4932">
            <o:lock v:ext="edit"/>
            <v:shape id="_x0000_s1045" o:spid="_x0000_s1045" o:spt="75" type="#_x0000_t75" style="position:absolute;left:2628;top:-470;height:4888;width:5297;" filled="f" stroked="f" coordsize="21600,21600">
              <v:path/>
              <v:fill on="f" focussize="0,0"/>
              <v:stroke on="f"/>
              <v:imagedata r:id="rId8" o:title=""/>
              <o:lock v:ext="edit" aspectratio="t"/>
            </v:shape>
            <v:shape id="_x0000_s1046" o:spid="_x0000_s1046" o:spt="75" type="#_x0000_t75" style="position:absolute;left:7927;top:1603;height:2859;width:2744;" filled="f" stroked="f" coordsize="21600,21600">
              <v:path/>
              <v:fill on="f" focussize="0,0"/>
              <v:stroke on="f"/>
              <v:imagedata r:id="rId9" o:title=""/>
              <o:lock v:ext="edit" aspectratio="t"/>
            </v:shape>
          </v:group>
        </w:pict>
      </w: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line="242" w:lineRule="auto"/>
        <w:ind w:left="117" w:right="9738" w:firstLine="0"/>
        <w:jc w:val="left"/>
        <w:rPr>
          <w:rFonts w:hint="eastAsia" w:ascii="宋体" w:hAnsi="宋体" w:eastAsia="宋体"/>
          <w:sz w:val="21"/>
        </w:rPr>
      </w:pPr>
      <w:r>
        <w:rPr>
          <w:rFonts w:hint="eastAsia" w:ascii="宋体" w:hAnsi="宋体" w:eastAsia="宋体"/>
          <w:sz w:val="21"/>
        </w:rPr>
        <w:t>┊ 装</w:t>
      </w:r>
    </w:p>
    <w:p>
      <w:pPr>
        <w:spacing w:before="1"/>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line="213" w:lineRule="exact"/>
        <w:ind w:left="117" w:right="0" w:firstLine="0"/>
        <w:jc w:val="left"/>
        <w:rPr>
          <w:rFonts w:ascii="宋体" w:hAnsi="宋体"/>
          <w:sz w:val="21"/>
        </w:rPr>
      </w:pPr>
      <w:r>
        <w:rPr>
          <w:rFonts w:ascii="宋体" w:hAnsi="宋体"/>
          <w:w w:val="99"/>
          <w:sz w:val="21"/>
        </w:rPr>
        <w:t>┊</w:t>
      </w:r>
    </w:p>
    <w:p>
      <w:pPr>
        <w:pStyle w:val="4"/>
        <w:tabs>
          <w:tab w:val="left" w:pos="1703"/>
        </w:tabs>
        <w:spacing w:line="177" w:lineRule="auto"/>
        <w:ind w:left="117"/>
      </w:pPr>
      <w:r>
        <w:rPr>
          <w:rFonts w:hint="eastAsia" w:ascii="宋体" w:eastAsia="宋体"/>
          <w:position w:val="-9"/>
          <w:sz w:val="21"/>
        </w:rPr>
        <w:t>订</w:t>
      </w:r>
      <w:r>
        <w:rPr>
          <w:rFonts w:hint="eastAsia" w:ascii="宋体" w:eastAsia="宋体"/>
          <w:position w:val="-9"/>
          <w:sz w:val="21"/>
        </w:rPr>
        <w:tab/>
      </w:r>
      <w:r>
        <w:rPr>
          <w:spacing w:val="-8"/>
        </w:rPr>
        <w:t xml:space="preserve">We </w:t>
      </w:r>
      <w:r>
        <w:t>alter the structure, remove the redundant page to reduce the hierarchy.</w:t>
      </w:r>
      <w:r>
        <w:rPr>
          <w:spacing w:val="-18"/>
        </w:rPr>
        <w:t xml:space="preserve"> </w:t>
      </w:r>
      <w:r>
        <w:t>Besides,</w:t>
      </w:r>
    </w:p>
    <w:p>
      <w:pPr>
        <w:pStyle w:val="10"/>
        <w:numPr>
          <w:ilvl w:val="0"/>
          <w:numId w:val="6"/>
        </w:numPr>
        <w:tabs>
          <w:tab w:val="left" w:pos="1283"/>
          <w:tab w:val="left" w:pos="1284"/>
        </w:tabs>
        <w:spacing w:before="19" w:after="0" w:line="286" w:lineRule="exact"/>
        <w:ind w:left="1284" w:right="0" w:hanging="1167"/>
        <w:jc w:val="left"/>
        <w:rPr>
          <w:sz w:val="24"/>
        </w:rPr>
      </w:pPr>
      <w:r>
        <w:rPr>
          <w:sz w:val="24"/>
        </w:rPr>
        <w:t>we add a navigation bar on the homepage to combine these three</w:t>
      </w:r>
      <w:r>
        <w:rPr>
          <w:spacing w:val="-2"/>
          <w:sz w:val="24"/>
        </w:rPr>
        <w:t xml:space="preserve"> </w:t>
      </w:r>
      <w:r>
        <w:rPr>
          <w:sz w:val="24"/>
        </w:rPr>
        <w:t>pages.</w:t>
      </w:r>
    </w:p>
    <w:p>
      <w:pPr>
        <w:spacing w:before="0" w:line="253" w:lineRule="exact"/>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pStyle w:val="3"/>
        <w:numPr>
          <w:ilvl w:val="0"/>
          <w:numId w:val="6"/>
        </w:numPr>
        <w:tabs>
          <w:tab w:val="left" w:pos="1283"/>
          <w:tab w:val="left" w:pos="1284"/>
        </w:tabs>
        <w:spacing w:before="4" w:after="0" w:line="318" w:lineRule="exact"/>
        <w:ind w:left="1284" w:right="0" w:hanging="1167"/>
        <w:jc w:val="left"/>
      </w:pPr>
      <w:r>
        <w:t>3.2 User Interface</w:t>
      </w:r>
      <w:r>
        <w:rPr>
          <w:spacing w:val="-6"/>
        </w:rPr>
        <w:t xml:space="preserve"> </w:t>
      </w:r>
      <w:r>
        <w:t>Design</w:t>
      </w:r>
    </w:p>
    <w:p>
      <w:pPr>
        <w:spacing w:before="0" w:line="215" w:lineRule="exact"/>
        <w:ind w:left="117" w:right="0" w:firstLine="0"/>
        <w:jc w:val="left"/>
        <w:rPr>
          <w:rFonts w:ascii="宋体" w:hAnsi="宋体"/>
          <w:sz w:val="21"/>
        </w:rPr>
      </w:pPr>
      <w:r>
        <w:rPr>
          <w:rFonts w:ascii="宋体" w:hAnsi="宋体"/>
          <w:w w:val="99"/>
          <w:sz w:val="21"/>
        </w:rPr>
        <w:t>┊</w:t>
      </w:r>
    </w:p>
    <w:p>
      <w:pPr>
        <w:pStyle w:val="4"/>
        <w:tabs>
          <w:tab w:val="left" w:pos="1564"/>
        </w:tabs>
        <w:spacing w:line="282" w:lineRule="exact"/>
        <w:ind w:left="117"/>
      </w:pPr>
      <w:r>
        <w:rPr>
          <w:rFonts w:hint="eastAsia" w:ascii="宋体" w:eastAsia="宋体"/>
          <w:sz w:val="21"/>
        </w:rPr>
        <w:t>线</w:t>
      </w:r>
      <w:r>
        <w:rPr>
          <w:rFonts w:hint="eastAsia" w:ascii="宋体" w:eastAsia="宋体"/>
          <w:sz w:val="21"/>
        </w:rPr>
        <w:tab/>
      </w:r>
      <w:r>
        <w:rPr>
          <w:spacing w:val="-8"/>
          <w:position w:val="1"/>
        </w:rPr>
        <w:t xml:space="preserve">We </w:t>
      </w:r>
      <w:r>
        <w:rPr>
          <w:position w:val="1"/>
        </w:rPr>
        <w:t>design our user interface according some rules and</w:t>
      </w:r>
      <w:r>
        <w:rPr>
          <w:spacing w:val="1"/>
          <w:position w:val="1"/>
        </w:rPr>
        <w:t xml:space="preserve"> </w:t>
      </w:r>
      <w:r>
        <w:rPr>
          <w:position w:val="1"/>
        </w:rPr>
        <w:t>principles.</w:t>
      </w:r>
    </w:p>
    <w:p>
      <w:pPr>
        <w:spacing w:before="4"/>
        <w:ind w:left="117" w:right="0" w:firstLine="0"/>
        <w:jc w:val="left"/>
        <w:rPr>
          <w:rFonts w:ascii="宋体" w:hAnsi="宋体"/>
          <w:sz w:val="21"/>
        </w:rPr>
      </w:pPr>
      <w:r>
        <w:rPr>
          <w:rFonts w:ascii="宋体" w:hAnsi="宋体"/>
          <w:w w:val="99"/>
          <w:sz w:val="21"/>
        </w:rPr>
        <w:t>┊</w:t>
      </w:r>
    </w:p>
    <w:p>
      <w:pPr>
        <w:spacing w:before="2" w:line="264" w:lineRule="exact"/>
        <w:ind w:left="117" w:right="0" w:firstLine="0"/>
        <w:jc w:val="left"/>
        <w:rPr>
          <w:rFonts w:ascii="宋体" w:hAnsi="宋体"/>
          <w:sz w:val="21"/>
        </w:rPr>
      </w:pPr>
      <w:r>
        <w:rPr>
          <w:rFonts w:ascii="宋体" w:hAnsi="宋体"/>
          <w:w w:val="99"/>
          <w:sz w:val="21"/>
        </w:rPr>
        <w:t>┊</w:t>
      </w:r>
    </w:p>
    <w:p>
      <w:pPr>
        <w:pStyle w:val="10"/>
        <w:numPr>
          <w:ilvl w:val="0"/>
          <w:numId w:val="7"/>
        </w:numPr>
        <w:tabs>
          <w:tab w:val="left" w:pos="1144"/>
          <w:tab w:val="left" w:pos="1145"/>
          <w:tab w:val="left" w:pos="1564"/>
        </w:tabs>
        <w:spacing w:before="0" w:after="0" w:line="278" w:lineRule="exact"/>
        <w:ind w:left="1144" w:right="0" w:hanging="1028"/>
        <w:jc w:val="left"/>
        <w:rPr>
          <w:sz w:val="24"/>
        </w:rPr>
      </w:pPr>
      <w:r>
        <w:rPr>
          <w:rFonts w:ascii="Wingdings" w:hAnsi="Wingdings"/>
          <w:sz w:val="24"/>
        </w:rPr>
        <w:t></w:t>
      </w:r>
      <w:r>
        <w:rPr>
          <w:sz w:val="24"/>
        </w:rPr>
        <w:tab/>
      </w:r>
      <w:r>
        <w:rPr>
          <w:sz w:val="24"/>
        </w:rPr>
        <w:t>Operation</w:t>
      </w:r>
      <w:r>
        <w:rPr>
          <w:spacing w:val="-6"/>
          <w:sz w:val="24"/>
        </w:rPr>
        <w:t xml:space="preserve"> </w:t>
      </w:r>
      <w:r>
        <w:rPr>
          <w:sz w:val="24"/>
        </w:rPr>
        <w:t>Visibility</w:t>
      </w:r>
    </w:p>
    <w:p>
      <w:pPr>
        <w:pStyle w:val="10"/>
        <w:numPr>
          <w:ilvl w:val="0"/>
          <w:numId w:val="7"/>
        </w:numPr>
        <w:tabs>
          <w:tab w:val="left" w:pos="1564"/>
          <w:tab w:val="left" w:pos="1565"/>
        </w:tabs>
        <w:spacing w:before="7" w:after="0" w:line="335" w:lineRule="exact"/>
        <w:ind w:left="1564" w:right="0" w:hanging="1448"/>
        <w:jc w:val="left"/>
        <w:rPr>
          <w:sz w:val="24"/>
        </w:rPr>
      </w:pPr>
      <w:r>
        <w:rPr>
          <w:sz w:val="24"/>
        </w:rPr>
        <w:t>Operation visibility refers to how the user is shown the availability of operations</w:t>
      </w:r>
      <w:r>
        <w:rPr>
          <w:spacing w:val="-16"/>
          <w:sz w:val="24"/>
        </w:rPr>
        <w:t xml:space="preserve"> </w:t>
      </w:r>
      <w:r>
        <w:rPr>
          <w:sz w:val="24"/>
        </w:rPr>
        <w:t>that</w:t>
      </w:r>
    </w:p>
    <w:p>
      <w:pPr>
        <w:spacing w:before="0" w:line="202" w:lineRule="exact"/>
        <w:ind w:left="117" w:right="0" w:firstLine="0"/>
        <w:jc w:val="left"/>
        <w:rPr>
          <w:rFonts w:ascii="宋体" w:hAnsi="宋体"/>
          <w:sz w:val="21"/>
        </w:rPr>
      </w:pPr>
      <w:r>
        <w:rPr>
          <w:rFonts w:ascii="宋体" w:hAnsi="宋体"/>
          <w:w w:val="99"/>
          <w:sz w:val="21"/>
        </w:rPr>
        <w:t>┊</w:t>
      </w:r>
    </w:p>
    <w:p>
      <w:pPr>
        <w:pStyle w:val="10"/>
        <w:numPr>
          <w:ilvl w:val="0"/>
          <w:numId w:val="7"/>
        </w:numPr>
        <w:tabs>
          <w:tab w:val="left" w:pos="1144"/>
          <w:tab w:val="left" w:pos="1145"/>
        </w:tabs>
        <w:spacing w:before="2" w:after="0" w:line="275" w:lineRule="exact"/>
        <w:ind w:left="1144" w:right="0" w:hanging="1028"/>
        <w:jc w:val="left"/>
        <w:rPr>
          <w:sz w:val="24"/>
        </w:rPr>
      </w:pPr>
      <w:r>
        <w:rPr>
          <w:sz w:val="24"/>
        </w:rPr>
        <w:t>can be performed. Here we use the icon to indicate the selection bar, and indicate a</w:t>
      </w:r>
      <w:r>
        <w:rPr>
          <w:spacing w:val="-20"/>
          <w:sz w:val="24"/>
        </w:rPr>
        <w:t xml:space="preserve"> </w:t>
      </w:r>
      <w:r>
        <w:rPr>
          <w:sz w:val="24"/>
        </w:rPr>
        <w:t>button</w:t>
      </w:r>
    </w:p>
    <w:p>
      <w:pPr>
        <w:spacing w:before="0" w:line="204" w:lineRule="exact"/>
        <w:ind w:left="117" w:right="0" w:firstLine="0"/>
        <w:jc w:val="left"/>
        <w:rPr>
          <w:rFonts w:ascii="宋体" w:hAnsi="宋体"/>
          <w:sz w:val="21"/>
        </w:rPr>
      </w:pPr>
      <w:r>
        <w:rPr>
          <w:rFonts w:ascii="宋体" w:hAnsi="宋体"/>
          <w:w w:val="99"/>
          <w:sz w:val="21"/>
        </w:rPr>
        <w:t>┊</w:t>
      </w:r>
    </w:p>
    <w:p>
      <w:pPr>
        <w:pStyle w:val="10"/>
        <w:numPr>
          <w:ilvl w:val="0"/>
          <w:numId w:val="7"/>
        </w:numPr>
        <w:tabs>
          <w:tab w:val="left" w:pos="1144"/>
          <w:tab w:val="left" w:pos="1145"/>
        </w:tabs>
        <w:spacing w:before="0" w:after="0" w:line="170" w:lineRule="auto"/>
        <w:ind w:left="1144" w:right="0" w:hanging="1028"/>
        <w:jc w:val="left"/>
        <w:rPr>
          <w:sz w:val="24"/>
        </w:rPr>
      </w:pPr>
      <w:r>
        <w:rPr>
          <w:sz w:val="24"/>
        </w:rPr>
        <w:t xml:space="preserve">by its shape and color, </w:t>
      </w:r>
      <w:r>
        <w:rPr>
          <w:spacing w:val="-3"/>
          <w:sz w:val="24"/>
        </w:rPr>
        <w:t xml:space="preserve">what’s </w:t>
      </w:r>
      <w:r>
        <w:rPr>
          <w:sz w:val="24"/>
        </w:rPr>
        <w:t>more, we provide a navigation bar fixed at the bottom of</w:t>
      </w:r>
      <w:r>
        <w:rPr>
          <w:spacing w:val="-17"/>
          <w:sz w:val="24"/>
        </w:rPr>
        <w:t xml:space="preserve"> </w:t>
      </w:r>
      <w:r>
        <w:rPr>
          <w:sz w:val="24"/>
        </w:rPr>
        <w:t>the</w:t>
      </w:r>
    </w:p>
    <w:p>
      <w:pPr>
        <w:pStyle w:val="10"/>
        <w:numPr>
          <w:ilvl w:val="0"/>
          <w:numId w:val="7"/>
        </w:numPr>
        <w:tabs>
          <w:tab w:val="left" w:pos="1144"/>
          <w:tab w:val="left" w:pos="1145"/>
        </w:tabs>
        <w:spacing w:before="17" w:after="0" w:line="276" w:lineRule="exact"/>
        <w:ind w:left="1144" w:right="0" w:hanging="1028"/>
        <w:jc w:val="left"/>
        <w:rPr>
          <w:sz w:val="24"/>
        </w:rPr>
      </w:pPr>
      <w:r>
        <w:rPr>
          <w:sz w:val="24"/>
        </w:rPr>
        <w:t>page, which is easy to catch the user’s attention.</w:t>
      </w:r>
    </w:p>
    <w:p>
      <w:pPr>
        <w:spacing w:before="0" w:line="263" w:lineRule="exact"/>
        <w:ind w:left="117" w:right="0" w:firstLine="0"/>
        <w:jc w:val="left"/>
        <w:rPr>
          <w:rFonts w:ascii="宋体" w:hAnsi="宋体"/>
          <w:sz w:val="21"/>
        </w:rPr>
      </w:pPr>
      <w:r>
        <w:rPr>
          <w:rFonts w:ascii="宋体" w:hAnsi="宋体"/>
          <w:w w:val="99"/>
          <w:sz w:val="21"/>
        </w:rPr>
        <w:t>┊</w:t>
      </w:r>
    </w:p>
    <w:p>
      <w:pPr>
        <w:spacing w:before="3"/>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after="0"/>
        <w:jc w:val="left"/>
        <w:rPr>
          <w:rFonts w:ascii="宋体" w:hAnsi="宋体"/>
          <w:sz w:val="21"/>
        </w:rPr>
        <w:sectPr>
          <w:pgSz w:w="11910" w:h="16840"/>
          <w:pgMar w:top="1940" w:right="1000" w:bottom="1120" w:left="840" w:header="1052" w:footer="931" w:gutter="0"/>
        </w:sectPr>
      </w:pPr>
      <w:bookmarkStart w:id="2" w:name="_GoBack"/>
      <w:bookmarkEnd w:id="2"/>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spacing w:before="11"/>
        <w:rPr>
          <w:rFonts w:ascii="宋体"/>
          <w:sz w:val="20"/>
        </w:rPr>
      </w:pPr>
    </w:p>
    <w:p>
      <w:pPr>
        <w:spacing w:before="69"/>
        <w:ind w:left="117" w:right="0" w:firstLine="0"/>
        <w:jc w:val="left"/>
        <w:rPr>
          <w:rFonts w:ascii="宋体" w:hAnsi="宋体"/>
          <w:sz w:val="21"/>
        </w:rPr>
      </w:pPr>
      <w:r>
        <w:drawing>
          <wp:anchor distT="0" distB="0" distL="0" distR="0" simplePos="0" relativeHeight="251672576" behindDoc="0" locked="0" layoutInCell="1" allowOverlap="1">
            <wp:simplePos x="0" y="0"/>
            <wp:positionH relativeFrom="page">
              <wp:posOffset>1778000</wp:posOffset>
            </wp:positionH>
            <wp:positionV relativeFrom="paragraph">
              <wp:posOffset>-382270</wp:posOffset>
            </wp:positionV>
            <wp:extent cx="1825625" cy="2529840"/>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jpeg"/>
                    <pic:cNvPicPr>
                      <a:picLocks noChangeAspect="1"/>
                    </pic:cNvPicPr>
                  </pic:nvPicPr>
                  <pic:blipFill>
                    <a:blip r:embed="rId10" cstate="print"/>
                    <a:stretch>
                      <a:fillRect/>
                    </a:stretch>
                  </pic:blipFill>
                  <pic:spPr>
                    <a:xfrm>
                      <a:off x="0" y="0"/>
                      <a:ext cx="1825751" cy="2529840"/>
                    </a:xfrm>
                    <a:prstGeom prst="rect">
                      <a:avLst/>
                    </a:prstGeom>
                  </pic:spPr>
                </pic:pic>
              </a:graphicData>
            </a:graphic>
          </wp:anchor>
        </w:drawing>
      </w:r>
      <w:r>
        <w:drawing>
          <wp:anchor distT="0" distB="0" distL="0" distR="0" simplePos="0" relativeHeight="251673600" behindDoc="0" locked="0" layoutInCell="1" allowOverlap="1">
            <wp:simplePos x="0" y="0"/>
            <wp:positionH relativeFrom="page">
              <wp:posOffset>3804920</wp:posOffset>
            </wp:positionH>
            <wp:positionV relativeFrom="paragraph">
              <wp:posOffset>-394970</wp:posOffset>
            </wp:positionV>
            <wp:extent cx="1862455" cy="2520950"/>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jpeg"/>
                    <pic:cNvPicPr>
                      <a:picLocks noChangeAspect="1"/>
                    </pic:cNvPicPr>
                  </pic:nvPicPr>
                  <pic:blipFill>
                    <a:blip r:embed="rId11" cstate="print"/>
                    <a:stretch>
                      <a:fillRect/>
                    </a:stretch>
                  </pic:blipFill>
                  <pic:spPr>
                    <a:xfrm>
                      <a:off x="0" y="0"/>
                      <a:ext cx="1862327" cy="2520696"/>
                    </a:xfrm>
                    <a:prstGeom prst="rect">
                      <a:avLst/>
                    </a:prstGeom>
                  </pic:spPr>
                </pic:pic>
              </a:graphicData>
            </a:graphic>
          </wp:anchor>
        </w:drawing>
      </w: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3"/>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line="242" w:lineRule="auto"/>
        <w:ind w:left="117" w:right="9738" w:firstLine="0"/>
        <w:jc w:val="left"/>
        <w:rPr>
          <w:rFonts w:hint="eastAsia" w:ascii="宋体" w:hAnsi="宋体" w:eastAsia="宋体"/>
          <w:sz w:val="21"/>
        </w:rPr>
      </w:pPr>
      <w:r>
        <w:rPr>
          <w:rFonts w:hint="eastAsia" w:ascii="宋体" w:hAnsi="宋体" w:eastAsia="宋体"/>
          <w:sz w:val="21"/>
        </w:rPr>
        <w:t>┊ 装</w:t>
      </w:r>
    </w:p>
    <w:p>
      <w:pPr>
        <w:pStyle w:val="10"/>
        <w:numPr>
          <w:ilvl w:val="0"/>
          <w:numId w:val="8"/>
        </w:numPr>
        <w:tabs>
          <w:tab w:val="left" w:pos="1144"/>
          <w:tab w:val="left" w:pos="1145"/>
          <w:tab w:val="left" w:pos="1564"/>
        </w:tabs>
        <w:spacing w:before="0" w:after="0" w:line="291" w:lineRule="exact"/>
        <w:ind w:left="1144" w:right="0" w:hanging="1028"/>
        <w:jc w:val="left"/>
        <w:rPr>
          <w:sz w:val="24"/>
        </w:rPr>
      </w:pPr>
      <w:r>
        <w:rPr>
          <w:rFonts w:ascii="Wingdings" w:hAnsi="Wingdings"/>
          <w:sz w:val="24"/>
        </w:rPr>
        <w:t></w:t>
      </w:r>
      <w:r>
        <w:rPr>
          <w:sz w:val="24"/>
        </w:rPr>
        <w:tab/>
      </w:r>
      <w:r>
        <w:rPr>
          <w:sz w:val="24"/>
        </w:rPr>
        <w:t>Honesty</w:t>
      </w:r>
    </w:p>
    <w:p>
      <w:pPr>
        <w:spacing w:before="0" w:line="204" w:lineRule="exact"/>
        <w:ind w:left="117" w:right="0" w:firstLine="0"/>
        <w:jc w:val="left"/>
        <w:rPr>
          <w:rFonts w:ascii="宋体" w:hAnsi="宋体"/>
          <w:sz w:val="21"/>
        </w:rPr>
      </w:pPr>
      <w:r>
        <w:rPr>
          <w:rFonts w:ascii="宋体" w:hAnsi="宋体"/>
          <w:w w:val="99"/>
          <w:sz w:val="21"/>
        </w:rPr>
        <w:t>┊</w:t>
      </w:r>
    </w:p>
    <w:p>
      <w:pPr>
        <w:pStyle w:val="10"/>
        <w:numPr>
          <w:ilvl w:val="0"/>
          <w:numId w:val="8"/>
        </w:numPr>
        <w:tabs>
          <w:tab w:val="left" w:pos="1564"/>
          <w:tab w:val="left" w:pos="1565"/>
        </w:tabs>
        <w:spacing w:before="0" w:after="0" w:line="189" w:lineRule="auto"/>
        <w:ind w:left="1564" w:right="0" w:hanging="1448"/>
        <w:jc w:val="left"/>
        <w:rPr>
          <w:sz w:val="24"/>
        </w:rPr>
      </w:pPr>
      <w:r>
        <w:rPr>
          <w:sz w:val="24"/>
        </w:rPr>
        <w:t>Honesty relates to the ability of UI to provide an observable and informative</w:t>
      </w:r>
      <w:r>
        <w:rPr>
          <w:spacing w:val="-12"/>
          <w:sz w:val="24"/>
        </w:rPr>
        <w:t xml:space="preserve"> </w:t>
      </w:r>
      <w:r>
        <w:rPr>
          <w:sz w:val="24"/>
        </w:rPr>
        <w:t>account</w:t>
      </w:r>
    </w:p>
    <w:p>
      <w:pPr>
        <w:pStyle w:val="10"/>
        <w:numPr>
          <w:ilvl w:val="0"/>
          <w:numId w:val="8"/>
        </w:numPr>
        <w:tabs>
          <w:tab w:val="left" w:pos="1144"/>
          <w:tab w:val="left" w:pos="1145"/>
        </w:tabs>
        <w:spacing w:before="15" w:after="0" w:line="299" w:lineRule="exact"/>
        <w:ind w:left="1144" w:right="0" w:hanging="1028"/>
        <w:jc w:val="left"/>
        <w:rPr>
          <w:sz w:val="24"/>
        </w:rPr>
      </w:pPr>
      <w:r>
        <w:rPr>
          <w:sz w:val="24"/>
        </w:rPr>
        <w:t xml:space="preserve">of change. Booking court is one of the function of our application. </w:t>
      </w:r>
      <w:r>
        <w:rPr>
          <w:spacing w:val="-5"/>
          <w:sz w:val="24"/>
        </w:rPr>
        <w:t xml:space="preserve">Take </w:t>
      </w:r>
      <w:r>
        <w:rPr>
          <w:sz w:val="24"/>
        </w:rPr>
        <w:t>it as an</w:t>
      </w:r>
      <w:r>
        <w:rPr>
          <w:spacing w:val="-9"/>
          <w:sz w:val="24"/>
        </w:rPr>
        <w:t xml:space="preserve"> </w:t>
      </w:r>
      <w:r>
        <w:rPr>
          <w:sz w:val="24"/>
        </w:rPr>
        <w:t>example</w:t>
      </w:r>
    </w:p>
    <w:p>
      <w:pPr>
        <w:spacing w:before="0" w:line="204" w:lineRule="exact"/>
        <w:ind w:left="117" w:right="0" w:firstLine="0"/>
        <w:jc w:val="left"/>
        <w:rPr>
          <w:rFonts w:ascii="宋体" w:hAnsi="宋体"/>
          <w:sz w:val="21"/>
        </w:rPr>
      </w:pPr>
      <w:r>
        <w:rPr>
          <w:rFonts w:ascii="宋体" w:hAnsi="宋体"/>
          <w:w w:val="99"/>
          <w:sz w:val="21"/>
        </w:rPr>
        <w:t>┊</w:t>
      </w:r>
    </w:p>
    <w:p>
      <w:pPr>
        <w:pStyle w:val="4"/>
        <w:tabs>
          <w:tab w:val="left" w:pos="1144"/>
        </w:tabs>
        <w:spacing w:line="194" w:lineRule="auto"/>
        <w:ind w:left="117"/>
      </w:pPr>
      <w:r>
        <w:rPr>
          <w:rFonts w:hint="eastAsia" w:ascii="宋体" w:eastAsia="宋体"/>
          <w:position w:val="-6"/>
          <w:sz w:val="21"/>
        </w:rPr>
        <w:t>订</w:t>
      </w:r>
      <w:r>
        <w:rPr>
          <w:rFonts w:hint="eastAsia" w:ascii="宋体" w:eastAsia="宋体"/>
          <w:position w:val="-6"/>
          <w:sz w:val="21"/>
        </w:rPr>
        <w:tab/>
      </w:r>
      <w:r>
        <w:t>here. When the user finishes a booking operation, the change can be seen immediately.</w:t>
      </w:r>
      <w:r>
        <w:rPr>
          <w:spacing w:val="-30"/>
        </w:rPr>
        <w:t xml:space="preserve"> </w:t>
      </w:r>
      <w:r>
        <w:t>For</w:t>
      </w:r>
    </w:p>
    <w:p>
      <w:pPr>
        <w:pStyle w:val="10"/>
        <w:numPr>
          <w:ilvl w:val="0"/>
          <w:numId w:val="8"/>
        </w:numPr>
        <w:tabs>
          <w:tab w:val="left" w:pos="1144"/>
          <w:tab w:val="left" w:pos="1145"/>
        </w:tabs>
        <w:spacing w:before="15" w:after="0" w:line="303" w:lineRule="exact"/>
        <w:ind w:left="1144" w:right="0" w:hanging="1028"/>
        <w:jc w:val="left"/>
        <w:rPr>
          <w:sz w:val="24"/>
        </w:rPr>
      </w:pPr>
      <w:r>
        <w:rPr>
          <w:sz w:val="24"/>
        </w:rPr>
        <w:t>example, the status of the court will change to unavailable, and on the personal</w:t>
      </w:r>
      <w:r>
        <w:rPr>
          <w:spacing w:val="-17"/>
          <w:sz w:val="24"/>
        </w:rPr>
        <w:t xml:space="preserve"> </w:t>
      </w:r>
      <w:r>
        <w:rPr>
          <w:sz w:val="24"/>
        </w:rPr>
        <w:t>information</w:t>
      </w:r>
    </w:p>
    <w:p>
      <w:pPr>
        <w:spacing w:before="0" w:line="204" w:lineRule="exact"/>
        <w:ind w:left="117" w:right="0" w:firstLine="0"/>
        <w:jc w:val="left"/>
        <w:rPr>
          <w:rFonts w:ascii="宋体" w:hAnsi="宋体"/>
          <w:sz w:val="21"/>
        </w:rPr>
      </w:pPr>
      <w:r>
        <w:rPr>
          <w:rFonts w:ascii="宋体" w:hAnsi="宋体"/>
          <w:w w:val="99"/>
          <w:sz w:val="21"/>
        </w:rPr>
        <w:t>┊</w:t>
      </w:r>
    </w:p>
    <w:p>
      <w:pPr>
        <w:pStyle w:val="10"/>
        <w:numPr>
          <w:ilvl w:val="0"/>
          <w:numId w:val="8"/>
        </w:numPr>
        <w:tabs>
          <w:tab w:val="left" w:pos="1144"/>
          <w:tab w:val="left" w:pos="1145"/>
        </w:tabs>
        <w:spacing w:before="0" w:after="0" w:line="199" w:lineRule="auto"/>
        <w:ind w:left="1144" w:right="0" w:hanging="1028"/>
        <w:jc w:val="left"/>
        <w:rPr>
          <w:sz w:val="24"/>
        </w:rPr>
      </w:pPr>
      <w:r>
        <w:rPr>
          <w:sz w:val="24"/>
        </w:rPr>
        <w:t>page, the booking record is</w:t>
      </w:r>
      <w:r>
        <w:rPr>
          <w:spacing w:val="-4"/>
          <w:sz w:val="24"/>
        </w:rPr>
        <w:t xml:space="preserve"> </w:t>
      </w:r>
      <w:r>
        <w:rPr>
          <w:sz w:val="24"/>
        </w:rPr>
        <w:t>shown.</w:t>
      </w:r>
    </w:p>
    <w:p>
      <w:pPr>
        <w:spacing w:before="12"/>
        <w:ind w:left="117" w:right="0" w:firstLine="0"/>
        <w:jc w:val="left"/>
        <w:rPr>
          <w:rFonts w:ascii="宋体" w:hAnsi="宋体"/>
          <w:sz w:val="21"/>
        </w:rPr>
      </w:pPr>
      <w:r>
        <w:drawing>
          <wp:anchor distT="0" distB="0" distL="0" distR="0" simplePos="0" relativeHeight="251674624" behindDoc="0" locked="0" layoutInCell="1" allowOverlap="1">
            <wp:simplePos x="0" y="0"/>
            <wp:positionH relativeFrom="page">
              <wp:posOffset>1790700</wp:posOffset>
            </wp:positionH>
            <wp:positionV relativeFrom="paragraph">
              <wp:posOffset>168910</wp:posOffset>
            </wp:positionV>
            <wp:extent cx="1801495" cy="2515870"/>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pic:cNvPicPr>
                      <a:picLocks noChangeAspect="1"/>
                    </pic:cNvPicPr>
                  </pic:nvPicPr>
                  <pic:blipFill>
                    <a:blip r:embed="rId12" cstate="print"/>
                    <a:stretch>
                      <a:fillRect/>
                    </a:stretch>
                  </pic:blipFill>
                  <pic:spPr>
                    <a:xfrm>
                      <a:off x="0" y="0"/>
                      <a:ext cx="1801249" cy="2516001"/>
                    </a:xfrm>
                    <a:prstGeom prst="rect">
                      <a:avLst/>
                    </a:prstGeom>
                  </pic:spPr>
                </pic:pic>
              </a:graphicData>
            </a:graphic>
          </wp:anchor>
        </w:drawing>
      </w:r>
      <w:r>
        <w:rPr>
          <w:rFonts w:ascii="宋体" w:hAnsi="宋体"/>
          <w:w w:val="99"/>
          <w:sz w:val="21"/>
        </w:rPr>
        <w:t>┊</w:t>
      </w:r>
    </w:p>
    <w:p>
      <w:pPr>
        <w:spacing w:before="5" w:line="242" w:lineRule="auto"/>
        <w:ind w:left="117" w:right="9738" w:firstLine="0"/>
        <w:jc w:val="left"/>
        <w:rPr>
          <w:rFonts w:hint="eastAsia" w:ascii="宋体" w:hAnsi="宋体" w:eastAsia="宋体"/>
          <w:sz w:val="21"/>
        </w:rPr>
      </w:pPr>
      <w:r>
        <w:drawing>
          <wp:anchor distT="0" distB="0" distL="0" distR="0" simplePos="0" relativeHeight="251675648" behindDoc="0" locked="0" layoutInCell="1" allowOverlap="1">
            <wp:simplePos x="0" y="0"/>
            <wp:positionH relativeFrom="page">
              <wp:posOffset>3814445</wp:posOffset>
            </wp:positionH>
            <wp:positionV relativeFrom="paragraph">
              <wp:posOffset>7620</wp:posOffset>
            </wp:positionV>
            <wp:extent cx="1837055" cy="2520950"/>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jpeg"/>
                    <pic:cNvPicPr>
                      <a:picLocks noChangeAspect="1"/>
                    </pic:cNvPicPr>
                  </pic:nvPicPr>
                  <pic:blipFill>
                    <a:blip r:embed="rId13" cstate="print"/>
                    <a:stretch>
                      <a:fillRect/>
                    </a:stretch>
                  </pic:blipFill>
                  <pic:spPr>
                    <a:xfrm>
                      <a:off x="0" y="0"/>
                      <a:ext cx="1836947" cy="2520696"/>
                    </a:xfrm>
                    <a:prstGeom prst="rect">
                      <a:avLst/>
                    </a:prstGeom>
                  </pic:spPr>
                </pic:pic>
              </a:graphicData>
            </a:graphic>
          </wp:anchor>
        </w:drawing>
      </w:r>
      <w:r>
        <w:rPr>
          <w:rFonts w:hint="eastAsia" w:ascii="宋体" w:hAnsi="宋体" w:eastAsia="宋体"/>
          <w:sz w:val="21"/>
        </w:rPr>
        <w:t>┊ 线</w:t>
      </w:r>
    </w:p>
    <w:p>
      <w:pPr>
        <w:spacing w:before="1"/>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4"/>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spacing w:before="5"/>
        <w:ind w:left="117" w:right="0" w:firstLine="0"/>
        <w:jc w:val="left"/>
        <w:rPr>
          <w:rFonts w:ascii="宋体" w:hAnsi="宋体"/>
          <w:sz w:val="21"/>
        </w:rPr>
      </w:pPr>
      <w:r>
        <w:rPr>
          <w:rFonts w:ascii="宋体" w:hAnsi="宋体"/>
          <w:w w:val="99"/>
          <w:sz w:val="21"/>
        </w:rPr>
        <w:t>┊</w:t>
      </w:r>
    </w:p>
    <w:p>
      <w:pPr>
        <w:spacing w:before="2"/>
        <w:ind w:left="117" w:right="0" w:firstLine="0"/>
        <w:jc w:val="left"/>
        <w:rPr>
          <w:rFonts w:ascii="宋体" w:hAnsi="宋体"/>
          <w:sz w:val="21"/>
        </w:rPr>
      </w:pPr>
      <w:r>
        <w:rPr>
          <w:rFonts w:ascii="宋体" w:hAnsi="宋体"/>
          <w:w w:val="99"/>
          <w:sz w:val="21"/>
        </w:rPr>
        <w:t>┊</w:t>
      </w:r>
    </w:p>
    <w:p>
      <w:pPr>
        <w:pStyle w:val="4"/>
        <w:rPr>
          <w:rFonts w:ascii="宋体"/>
          <w:sz w:val="20"/>
        </w:rPr>
      </w:pPr>
    </w:p>
    <w:p>
      <w:pPr>
        <w:pStyle w:val="4"/>
        <w:rPr>
          <w:rFonts w:ascii="宋体"/>
          <w:sz w:val="20"/>
        </w:rPr>
      </w:pPr>
    </w:p>
    <w:p>
      <w:pPr>
        <w:pStyle w:val="4"/>
        <w:spacing w:before="136"/>
        <w:ind w:left="1564"/>
      </w:pPr>
    </w:p>
    <w:sectPr>
      <w:pgSz w:w="11910" w:h="16840"/>
      <w:pgMar w:top="1940" w:right="1000" w:bottom="1120" w:left="840" w:header="1052" w:footer="93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line id="_x0000_s2053" o:spid="_x0000_s2053" o:spt="20" style="position:absolute;left:0pt;margin-left:99.25pt;margin-top:782.15pt;height:0pt;width:439.4pt;mso-position-horizontal-relative:page;mso-position-vertical-relative:page;z-index:-251997184;mso-width-relative:page;mso-height-relative:page;" stroked="t" coordsize="21600,21600">
          <v:path arrowok="t"/>
          <v:fill focussize="0,0"/>
          <v:stroke weight="1.44pt" color="#000000"/>
          <v:imagedata o:title=""/>
          <o:lock v:ext="edit"/>
        </v:line>
      </w:pict>
    </w:r>
    <w:r>
      <w:pict>
        <v:shape id="_x0000_s2054" o:spid="_x0000_s2054" o:spt="202" type="#_x0000_t202" style="position:absolute;left:0pt;margin-left:417.55pt;margin-top:784.65pt;height:14pt;width:14pt;mso-position-horizontal-relative:page;mso-position-vertical-relative:page;z-index:-251996160;mso-width-relative:page;mso-height-relative:page;" filled="f" stroked="f" coordsize="21600,21600">
          <v:path/>
          <v:fill on="f" focussize="0,0"/>
          <v:stroke on="f" joinstyle="miter"/>
          <v:imagedata o:title=""/>
          <o:lock v:ext="edit"/>
          <v:textbox inset="0mm,0mm,0mm,0mm">
            <w:txbxContent>
              <w:p>
                <w:pPr>
                  <w:pStyle w:val="4"/>
                  <w:spacing w:line="280" w:lineRule="exact"/>
                  <w:ind w:left="20"/>
                  <w:rPr>
                    <w:rFonts w:hint="eastAsia" w:ascii="宋体" w:eastAsia="宋体"/>
                  </w:rPr>
                </w:pPr>
              </w:p>
            </w:txbxContent>
          </v:textbox>
        </v:shape>
      </w:pict>
    </w:r>
    <w:r>
      <w:pict>
        <v:shape id="_x0000_s2055" o:spid="_x0000_s2055" o:spt="202" type="#_x0000_t202" style="position:absolute;left:0pt;margin-left:453.55pt;margin-top:784.65pt;height:14pt;width:14pt;mso-position-horizontal-relative:page;mso-position-vertical-relative:page;z-index:-251995136;mso-width-relative:page;mso-height-relative:page;" filled="f" stroked="f" coordsize="21600,21600">
          <v:path/>
          <v:fill on="f" focussize="0,0"/>
          <v:stroke on="f" joinstyle="miter"/>
          <v:imagedata o:title=""/>
          <o:lock v:ext="edit"/>
          <v:textbox inset="0mm,0mm,0mm,0mm">
            <w:txbxContent>
              <w:p>
                <w:pPr>
                  <w:pStyle w:val="4"/>
                  <w:spacing w:line="280" w:lineRule="exact"/>
                  <w:rPr>
                    <w:rFonts w:hint="eastAsia" w:ascii="宋体" w:eastAsia="宋体"/>
                  </w:rPr>
                </w:pPr>
              </w:p>
            </w:txbxContent>
          </v:textbox>
        </v:shape>
      </w:pict>
    </w:r>
    <w:r>
      <w:pict>
        <v:shape id="_x0000_s2056" o:spid="_x0000_s2056" o:spt="202" type="#_x0000_t202" style="position:absolute;left:0pt;margin-left:483.55pt;margin-top:784.65pt;height:15.2pt;width:56.15pt;mso-position-horizontal-relative:page;mso-position-vertical-relative:page;z-index:-251994112;mso-width-relative:page;mso-height-relative:page;" filled="f" stroked="f" coordsize="21600,21600">
          <v:path/>
          <v:fill on="f" focussize="0,0"/>
          <v:stroke on="f" joinstyle="miter"/>
          <v:imagedata o:title=""/>
          <o:lock v:ext="edit"/>
          <v:textbox inset="0mm,0mm,0mm,0mm">
            <w:txbxContent>
              <w:p>
                <w:pPr>
                  <w:pStyle w:val="4"/>
                  <w:tabs>
                    <w:tab w:val="left" w:pos="499"/>
                    <w:tab w:val="left" w:pos="862"/>
                  </w:tabs>
                  <w:spacing w:line="294" w:lineRule="exact"/>
                  <w:ind w:left="20"/>
                  <w:rPr>
                    <w:rFonts w:hint="eastAsia" w:ascii="宋体" w:eastAsia="宋体"/>
                  </w:rPr>
                </w:pPr>
                <w:r>
                  <w:rPr>
                    <w:rFonts w:hint="eastAsia" w:ascii="宋体" w:eastAsia="宋体"/>
                  </w:rPr>
                  <w:t>第</w:t>
                </w:r>
                <w:r>
                  <w:rPr>
                    <w:rFonts w:hint="eastAsia" w:ascii="宋体" w:eastAsia="宋体"/>
                  </w:rPr>
                  <w:tab/>
                </w:r>
                <w:r>
                  <w:fldChar w:fldCharType="begin"/>
                </w:r>
                <w:r>
                  <w:rPr>
                    <w:rFonts w:ascii="Calibri" w:eastAsia="Calibri"/>
                  </w:rPr>
                  <w:instrText xml:space="preserve"> PAGE </w:instrText>
                </w:r>
                <w:r>
                  <w:fldChar w:fldCharType="separate"/>
                </w:r>
                <w:r>
                  <w:t>1</w:t>
                </w:r>
                <w:r>
                  <w:fldChar w:fldCharType="end"/>
                </w:r>
                <w:r>
                  <w:rPr>
                    <w:rFonts w:ascii="Calibri" w:eastAsia="Calibri"/>
                  </w:rPr>
                  <w:tab/>
                </w:r>
                <w:r>
                  <w:rPr>
                    <w:rFonts w:hint="eastAsia" w:ascii="宋体" w:eastAsia="宋体"/>
                  </w:rPr>
                  <w:t>页</w:t>
                </w:r>
              </w:p>
            </w:txbxContent>
          </v:textbox>
        </v:shape>
      </w:pict>
    </w:r>
    <w:r>
      <w:rPr>
        <w:rFonts w:hint="eastAsia" w:eastAsia="宋体"/>
        <w:sz w:val="20"/>
        <w:lang w:val="en-US" w:eastAsia="zh-CN"/>
      </w:rPr>
      <w:t>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drawing>
        <wp:anchor distT="0" distB="0" distL="0" distR="0" simplePos="0" relativeHeight="251316224" behindDoc="1" locked="0" layoutInCell="1" allowOverlap="1">
          <wp:simplePos x="0" y="0"/>
          <wp:positionH relativeFrom="page">
            <wp:posOffset>1614170</wp:posOffset>
          </wp:positionH>
          <wp:positionV relativeFrom="page">
            <wp:posOffset>667385</wp:posOffset>
          </wp:positionV>
          <wp:extent cx="1724660" cy="43053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 cstate="print"/>
                  <a:stretch>
                    <a:fillRect/>
                  </a:stretch>
                </pic:blipFill>
                <pic:spPr>
                  <a:xfrm>
                    <a:off x="0" y="0"/>
                    <a:ext cx="1724744" cy="430648"/>
                  </a:xfrm>
                  <a:prstGeom prst="rect">
                    <a:avLst/>
                  </a:prstGeom>
                </pic:spPr>
              </pic:pic>
            </a:graphicData>
          </a:graphic>
        </wp:anchor>
      </w:drawing>
    </w:r>
    <w:r>
      <w:pict>
        <v:group id="_x0000_s2049" o:spid="_x0000_s2049" o:spt="203" style="position:absolute;left:0pt;margin-left:99.25pt;margin-top:96.5pt;height:1.5pt;width:439.4pt;mso-position-horizontal-relative:page;mso-position-vertical-relative:page;z-index:-251999232;mso-width-relative:page;mso-height-relative:page;" coordorigin="1985,1930" coordsize="8788,30">
          <o:lock v:ext="edit"/>
          <v:line id="_x0000_s2050" o:spid="_x0000_s2050" o:spt="20" style="position:absolute;left:1985;top:1937;height:0;width:8788;" stroked="t" coordsize="21600,21600">
            <v:path arrowok="t"/>
            <v:fill focussize="0,0"/>
            <v:stroke weight="0.72pt" color="#000000"/>
            <v:imagedata o:title=""/>
            <o:lock v:ext="edit"/>
          </v:line>
          <v:line id="_x0000_s2051" o:spid="_x0000_s2051" o:spt="20" style="position:absolute;left:1985;top:1952;height:0;width:8788;" stroked="t" coordsize="21600,21600">
            <v:path arrowok="t"/>
            <v:fill focussize="0,0"/>
            <v:stroke weight="0.72pt" color="#000000"/>
            <v:imagedata o:title=""/>
            <o:lock v:ext="edit"/>
          </v:line>
        </v:group>
      </w:pict>
    </w:r>
    <w:r>
      <w:pict>
        <v:shape id="_x0000_s2052" o:spid="_x0000_s2052" o:spt="202" type="#_x0000_t202" style="position:absolute;left:0pt;margin-left:453.65pt;margin-top:69.7pt;height:14pt;width:86pt;mso-position-horizontal-relative:page;mso-position-vertical-relative:page;z-index:-251998208;mso-width-relative:page;mso-height-relative:page;" filled="f" stroked="f" coordsize="21600,21600">
          <v:path/>
          <v:fill on="f" focussize="0,0"/>
          <v:stroke on="f" joinstyle="miter"/>
          <v:imagedata o:title=""/>
          <o:lock v:ext="edit"/>
          <v:textbox inset="0mm,0mm,0mm,0mm">
            <w:txbxContent>
              <w:p>
                <w:pPr>
                  <w:pStyle w:val="4"/>
                  <w:spacing w:line="280" w:lineRule="exact"/>
                  <w:ind w:left="20"/>
                  <w:rPr>
                    <w:rFonts w:hint="eastAsia" w:ascii="宋体" w:eastAsia="宋体"/>
                  </w:rPr>
                </w:pPr>
                <w:r>
                  <w:rPr>
                    <w:rFonts w:hint="eastAsia" w:ascii="宋体" w:eastAsia="宋体"/>
                  </w:rPr>
                  <w:t>项目设计报告纸</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1144" w:hanging="1028"/>
      </w:pPr>
      <w:rPr>
        <w:rFonts w:hint="default" w:ascii="宋体" w:hAnsi="宋体" w:eastAsia="宋体" w:cs="宋体"/>
        <w:w w:val="99"/>
        <w:sz w:val="21"/>
        <w:szCs w:val="21"/>
        <w:lang w:val="en-US" w:eastAsia="en-US" w:bidi="en-US"/>
      </w:rPr>
    </w:lvl>
    <w:lvl w:ilvl="1" w:tentative="0">
      <w:start w:val="0"/>
      <w:numFmt w:val="bullet"/>
      <w:lvlText w:val="•"/>
      <w:lvlJc w:val="left"/>
      <w:pPr>
        <w:ind w:left="2032" w:hanging="1028"/>
      </w:pPr>
      <w:rPr>
        <w:rFonts w:hint="default"/>
        <w:lang w:val="en-US" w:eastAsia="en-US" w:bidi="en-US"/>
      </w:rPr>
    </w:lvl>
    <w:lvl w:ilvl="2" w:tentative="0">
      <w:start w:val="0"/>
      <w:numFmt w:val="bullet"/>
      <w:lvlText w:val="•"/>
      <w:lvlJc w:val="left"/>
      <w:pPr>
        <w:ind w:left="2925" w:hanging="1028"/>
      </w:pPr>
      <w:rPr>
        <w:rFonts w:hint="default"/>
        <w:lang w:val="en-US" w:eastAsia="en-US" w:bidi="en-US"/>
      </w:rPr>
    </w:lvl>
    <w:lvl w:ilvl="3" w:tentative="0">
      <w:start w:val="0"/>
      <w:numFmt w:val="bullet"/>
      <w:lvlText w:val="•"/>
      <w:lvlJc w:val="left"/>
      <w:pPr>
        <w:ind w:left="3818" w:hanging="1028"/>
      </w:pPr>
      <w:rPr>
        <w:rFonts w:hint="default"/>
        <w:lang w:val="en-US" w:eastAsia="en-US" w:bidi="en-US"/>
      </w:rPr>
    </w:lvl>
    <w:lvl w:ilvl="4" w:tentative="0">
      <w:start w:val="0"/>
      <w:numFmt w:val="bullet"/>
      <w:lvlText w:val="•"/>
      <w:lvlJc w:val="left"/>
      <w:pPr>
        <w:ind w:left="4710" w:hanging="1028"/>
      </w:pPr>
      <w:rPr>
        <w:rFonts w:hint="default"/>
        <w:lang w:val="en-US" w:eastAsia="en-US" w:bidi="en-US"/>
      </w:rPr>
    </w:lvl>
    <w:lvl w:ilvl="5" w:tentative="0">
      <w:start w:val="0"/>
      <w:numFmt w:val="bullet"/>
      <w:lvlText w:val="•"/>
      <w:lvlJc w:val="left"/>
      <w:pPr>
        <w:ind w:left="5603" w:hanging="1028"/>
      </w:pPr>
      <w:rPr>
        <w:rFonts w:hint="default"/>
        <w:lang w:val="en-US" w:eastAsia="en-US" w:bidi="en-US"/>
      </w:rPr>
    </w:lvl>
    <w:lvl w:ilvl="6" w:tentative="0">
      <w:start w:val="0"/>
      <w:numFmt w:val="bullet"/>
      <w:lvlText w:val="•"/>
      <w:lvlJc w:val="left"/>
      <w:pPr>
        <w:ind w:left="6496" w:hanging="1028"/>
      </w:pPr>
      <w:rPr>
        <w:rFonts w:hint="default"/>
        <w:lang w:val="en-US" w:eastAsia="en-US" w:bidi="en-US"/>
      </w:rPr>
    </w:lvl>
    <w:lvl w:ilvl="7" w:tentative="0">
      <w:start w:val="0"/>
      <w:numFmt w:val="bullet"/>
      <w:lvlText w:val="•"/>
      <w:lvlJc w:val="left"/>
      <w:pPr>
        <w:ind w:left="7388" w:hanging="1028"/>
      </w:pPr>
      <w:rPr>
        <w:rFonts w:hint="default"/>
        <w:lang w:val="en-US" w:eastAsia="en-US" w:bidi="en-US"/>
      </w:rPr>
    </w:lvl>
    <w:lvl w:ilvl="8" w:tentative="0">
      <w:start w:val="0"/>
      <w:numFmt w:val="bullet"/>
      <w:lvlText w:val="•"/>
      <w:lvlJc w:val="left"/>
      <w:pPr>
        <w:ind w:left="8281" w:hanging="1028"/>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1284" w:hanging="1167"/>
      </w:pPr>
      <w:rPr>
        <w:rFonts w:hint="default" w:ascii="宋体" w:hAnsi="宋体" w:eastAsia="宋体" w:cs="宋体"/>
        <w:w w:val="99"/>
        <w:position w:val="17"/>
        <w:sz w:val="21"/>
        <w:szCs w:val="21"/>
        <w:lang w:val="en-US" w:eastAsia="en-US" w:bidi="en-US"/>
      </w:rPr>
    </w:lvl>
    <w:lvl w:ilvl="1" w:tentative="0">
      <w:start w:val="0"/>
      <w:numFmt w:val="bullet"/>
      <w:lvlText w:val="•"/>
      <w:lvlJc w:val="left"/>
      <w:pPr>
        <w:ind w:left="2158" w:hanging="1167"/>
      </w:pPr>
      <w:rPr>
        <w:rFonts w:hint="default"/>
        <w:lang w:val="en-US" w:eastAsia="en-US" w:bidi="en-US"/>
      </w:rPr>
    </w:lvl>
    <w:lvl w:ilvl="2" w:tentative="0">
      <w:start w:val="0"/>
      <w:numFmt w:val="bullet"/>
      <w:lvlText w:val="•"/>
      <w:lvlJc w:val="left"/>
      <w:pPr>
        <w:ind w:left="3037" w:hanging="1167"/>
      </w:pPr>
      <w:rPr>
        <w:rFonts w:hint="default"/>
        <w:lang w:val="en-US" w:eastAsia="en-US" w:bidi="en-US"/>
      </w:rPr>
    </w:lvl>
    <w:lvl w:ilvl="3" w:tentative="0">
      <w:start w:val="0"/>
      <w:numFmt w:val="bullet"/>
      <w:lvlText w:val="•"/>
      <w:lvlJc w:val="left"/>
      <w:pPr>
        <w:ind w:left="3916" w:hanging="1167"/>
      </w:pPr>
      <w:rPr>
        <w:rFonts w:hint="default"/>
        <w:lang w:val="en-US" w:eastAsia="en-US" w:bidi="en-US"/>
      </w:rPr>
    </w:lvl>
    <w:lvl w:ilvl="4" w:tentative="0">
      <w:start w:val="0"/>
      <w:numFmt w:val="bullet"/>
      <w:lvlText w:val="•"/>
      <w:lvlJc w:val="left"/>
      <w:pPr>
        <w:ind w:left="4794" w:hanging="1167"/>
      </w:pPr>
      <w:rPr>
        <w:rFonts w:hint="default"/>
        <w:lang w:val="en-US" w:eastAsia="en-US" w:bidi="en-US"/>
      </w:rPr>
    </w:lvl>
    <w:lvl w:ilvl="5" w:tentative="0">
      <w:start w:val="0"/>
      <w:numFmt w:val="bullet"/>
      <w:lvlText w:val="•"/>
      <w:lvlJc w:val="left"/>
      <w:pPr>
        <w:ind w:left="5673" w:hanging="1167"/>
      </w:pPr>
      <w:rPr>
        <w:rFonts w:hint="default"/>
        <w:lang w:val="en-US" w:eastAsia="en-US" w:bidi="en-US"/>
      </w:rPr>
    </w:lvl>
    <w:lvl w:ilvl="6" w:tentative="0">
      <w:start w:val="0"/>
      <w:numFmt w:val="bullet"/>
      <w:lvlText w:val="•"/>
      <w:lvlJc w:val="left"/>
      <w:pPr>
        <w:ind w:left="6552" w:hanging="1167"/>
      </w:pPr>
      <w:rPr>
        <w:rFonts w:hint="default"/>
        <w:lang w:val="en-US" w:eastAsia="en-US" w:bidi="en-US"/>
      </w:rPr>
    </w:lvl>
    <w:lvl w:ilvl="7" w:tentative="0">
      <w:start w:val="0"/>
      <w:numFmt w:val="bullet"/>
      <w:lvlText w:val="•"/>
      <w:lvlJc w:val="left"/>
      <w:pPr>
        <w:ind w:left="7430" w:hanging="1167"/>
      </w:pPr>
      <w:rPr>
        <w:rFonts w:hint="default"/>
        <w:lang w:val="en-US" w:eastAsia="en-US" w:bidi="en-US"/>
      </w:rPr>
    </w:lvl>
    <w:lvl w:ilvl="8" w:tentative="0">
      <w:start w:val="0"/>
      <w:numFmt w:val="bullet"/>
      <w:lvlText w:val="•"/>
      <w:lvlJc w:val="left"/>
      <w:pPr>
        <w:ind w:left="8309" w:hanging="1167"/>
      </w:pPr>
      <w:rPr>
        <w:rFonts w:hint="default"/>
        <w:lang w:val="en-US" w:eastAsia="en-US" w:bidi="en-US"/>
      </w:rPr>
    </w:lvl>
  </w:abstractNum>
  <w:abstractNum w:abstractNumId="2">
    <w:nsid w:val="CF092B84"/>
    <w:multiLevelType w:val="multilevel"/>
    <w:tmpl w:val="CF092B84"/>
    <w:lvl w:ilvl="0" w:tentative="0">
      <w:start w:val="0"/>
      <w:numFmt w:val="bullet"/>
      <w:lvlText w:val="┊"/>
      <w:lvlJc w:val="left"/>
      <w:pPr>
        <w:ind w:left="1564" w:hanging="1448"/>
      </w:pPr>
      <w:rPr>
        <w:rFonts w:hint="default" w:ascii="宋体" w:hAnsi="宋体" w:eastAsia="宋体" w:cs="宋体"/>
        <w:w w:val="99"/>
        <w:position w:val="-6"/>
        <w:sz w:val="21"/>
        <w:szCs w:val="21"/>
        <w:lang w:val="en-US" w:eastAsia="en-US" w:bidi="en-US"/>
      </w:rPr>
    </w:lvl>
    <w:lvl w:ilvl="1" w:tentative="0">
      <w:start w:val="0"/>
      <w:numFmt w:val="bullet"/>
      <w:lvlText w:val="•"/>
      <w:lvlJc w:val="left"/>
      <w:pPr>
        <w:ind w:left="2410" w:hanging="1448"/>
      </w:pPr>
      <w:rPr>
        <w:rFonts w:hint="default"/>
        <w:lang w:val="en-US" w:eastAsia="en-US" w:bidi="en-US"/>
      </w:rPr>
    </w:lvl>
    <w:lvl w:ilvl="2" w:tentative="0">
      <w:start w:val="0"/>
      <w:numFmt w:val="bullet"/>
      <w:lvlText w:val="•"/>
      <w:lvlJc w:val="left"/>
      <w:pPr>
        <w:ind w:left="3261" w:hanging="1448"/>
      </w:pPr>
      <w:rPr>
        <w:rFonts w:hint="default"/>
        <w:lang w:val="en-US" w:eastAsia="en-US" w:bidi="en-US"/>
      </w:rPr>
    </w:lvl>
    <w:lvl w:ilvl="3" w:tentative="0">
      <w:start w:val="0"/>
      <w:numFmt w:val="bullet"/>
      <w:lvlText w:val="•"/>
      <w:lvlJc w:val="left"/>
      <w:pPr>
        <w:ind w:left="4112" w:hanging="1448"/>
      </w:pPr>
      <w:rPr>
        <w:rFonts w:hint="default"/>
        <w:lang w:val="en-US" w:eastAsia="en-US" w:bidi="en-US"/>
      </w:rPr>
    </w:lvl>
    <w:lvl w:ilvl="4" w:tentative="0">
      <w:start w:val="0"/>
      <w:numFmt w:val="bullet"/>
      <w:lvlText w:val="•"/>
      <w:lvlJc w:val="left"/>
      <w:pPr>
        <w:ind w:left="4962" w:hanging="1448"/>
      </w:pPr>
      <w:rPr>
        <w:rFonts w:hint="default"/>
        <w:lang w:val="en-US" w:eastAsia="en-US" w:bidi="en-US"/>
      </w:rPr>
    </w:lvl>
    <w:lvl w:ilvl="5" w:tentative="0">
      <w:start w:val="0"/>
      <w:numFmt w:val="bullet"/>
      <w:lvlText w:val="•"/>
      <w:lvlJc w:val="left"/>
      <w:pPr>
        <w:ind w:left="5813" w:hanging="1448"/>
      </w:pPr>
      <w:rPr>
        <w:rFonts w:hint="default"/>
        <w:lang w:val="en-US" w:eastAsia="en-US" w:bidi="en-US"/>
      </w:rPr>
    </w:lvl>
    <w:lvl w:ilvl="6" w:tentative="0">
      <w:start w:val="0"/>
      <w:numFmt w:val="bullet"/>
      <w:lvlText w:val="•"/>
      <w:lvlJc w:val="left"/>
      <w:pPr>
        <w:ind w:left="6664" w:hanging="1448"/>
      </w:pPr>
      <w:rPr>
        <w:rFonts w:hint="default"/>
        <w:lang w:val="en-US" w:eastAsia="en-US" w:bidi="en-US"/>
      </w:rPr>
    </w:lvl>
    <w:lvl w:ilvl="7" w:tentative="0">
      <w:start w:val="0"/>
      <w:numFmt w:val="bullet"/>
      <w:lvlText w:val="•"/>
      <w:lvlJc w:val="left"/>
      <w:pPr>
        <w:ind w:left="7514" w:hanging="1448"/>
      </w:pPr>
      <w:rPr>
        <w:rFonts w:hint="default"/>
        <w:lang w:val="en-US" w:eastAsia="en-US" w:bidi="en-US"/>
      </w:rPr>
    </w:lvl>
    <w:lvl w:ilvl="8" w:tentative="0">
      <w:start w:val="0"/>
      <w:numFmt w:val="bullet"/>
      <w:lvlText w:val="•"/>
      <w:lvlJc w:val="left"/>
      <w:pPr>
        <w:ind w:left="8365" w:hanging="1448"/>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1456" w:hanging="312"/>
        <w:jc w:val="left"/>
      </w:pPr>
      <w:rPr>
        <w:rFonts w:hint="default" w:ascii="Times New Roman" w:hAnsi="Times New Roman" w:eastAsia="Times New Roman" w:cs="Times New Roman"/>
        <w:spacing w:val="0"/>
        <w:w w:val="99"/>
        <w:sz w:val="32"/>
        <w:szCs w:val="32"/>
        <w:lang w:val="en-US" w:eastAsia="en-US" w:bidi="en-US"/>
      </w:rPr>
    </w:lvl>
    <w:lvl w:ilvl="1" w:tentative="0">
      <w:start w:val="1"/>
      <w:numFmt w:val="decimal"/>
      <w:lvlText w:val="%1.%2"/>
      <w:lvlJc w:val="left"/>
      <w:pPr>
        <w:ind w:left="1776" w:hanging="492"/>
        <w:jc w:val="left"/>
      </w:pPr>
      <w:rPr>
        <w:rFonts w:hint="default" w:ascii="Times New Roman" w:hAnsi="Times New Roman" w:eastAsia="Times New Roman" w:cs="Times New Roman"/>
        <w:spacing w:val="-1"/>
        <w:w w:val="100"/>
        <w:sz w:val="28"/>
        <w:szCs w:val="28"/>
        <w:lang w:val="en-US" w:eastAsia="en-US" w:bidi="en-US"/>
      </w:rPr>
    </w:lvl>
    <w:lvl w:ilvl="2" w:tentative="0">
      <w:start w:val="0"/>
      <w:numFmt w:val="bullet"/>
      <w:lvlText w:val="•"/>
      <w:lvlJc w:val="left"/>
      <w:pPr>
        <w:ind w:left="2700" w:hanging="492"/>
      </w:pPr>
      <w:rPr>
        <w:rFonts w:hint="default"/>
        <w:lang w:val="en-US" w:eastAsia="en-US" w:bidi="en-US"/>
      </w:rPr>
    </w:lvl>
    <w:lvl w:ilvl="3" w:tentative="0">
      <w:start w:val="0"/>
      <w:numFmt w:val="bullet"/>
      <w:lvlText w:val="•"/>
      <w:lvlJc w:val="left"/>
      <w:pPr>
        <w:ind w:left="3621" w:hanging="492"/>
      </w:pPr>
      <w:rPr>
        <w:rFonts w:hint="default"/>
        <w:lang w:val="en-US" w:eastAsia="en-US" w:bidi="en-US"/>
      </w:rPr>
    </w:lvl>
    <w:lvl w:ilvl="4" w:tentative="0">
      <w:start w:val="0"/>
      <w:numFmt w:val="bullet"/>
      <w:lvlText w:val="•"/>
      <w:lvlJc w:val="left"/>
      <w:pPr>
        <w:ind w:left="4542" w:hanging="492"/>
      </w:pPr>
      <w:rPr>
        <w:rFonts w:hint="default"/>
        <w:lang w:val="en-US" w:eastAsia="en-US" w:bidi="en-US"/>
      </w:rPr>
    </w:lvl>
    <w:lvl w:ilvl="5" w:tentative="0">
      <w:start w:val="0"/>
      <w:numFmt w:val="bullet"/>
      <w:lvlText w:val="•"/>
      <w:lvlJc w:val="left"/>
      <w:pPr>
        <w:ind w:left="5463" w:hanging="492"/>
      </w:pPr>
      <w:rPr>
        <w:rFonts w:hint="default"/>
        <w:lang w:val="en-US" w:eastAsia="en-US" w:bidi="en-US"/>
      </w:rPr>
    </w:lvl>
    <w:lvl w:ilvl="6" w:tentative="0">
      <w:start w:val="0"/>
      <w:numFmt w:val="bullet"/>
      <w:lvlText w:val="•"/>
      <w:lvlJc w:val="left"/>
      <w:pPr>
        <w:ind w:left="6383" w:hanging="492"/>
      </w:pPr>
      <w:rPr>
        <w:rFonts w:hint="default"/>
        <w:lang w:val="en-US" w:eastAsia="en-US" w:bidi="en-US"/>
      </w:rPr>
    </w:lvl>
    <w:lvl w:ilvl="7" w:tentative="0">
      <w:start w:val="0"/>
      <w:numFmt w:val="bullet"/>
      <w:lvlText w:val="•"/>
      <w:lvlJc w:val="left"/>
      <w:pPr>
        <w:ind w:left="7304" w:hanging="492"/>
      </w:pPr>
      <w:rPr>
        <w:rFonts w:hint="default"/>
        <w:lang w:val="en-US" w:eastAsia="en-US" w:bidi="en-US"/>
      </w:rPr>
    </w:lvl>
    <w:lvl w:ilvl="8" w:tentative="0">
      <w:start w:val="0"/>
      <w:numFmt w:val="bullet"/>
      <w:lvlText w:val="•"/>
      <w:lvlJc w:val="left"/>
      <w:pPr>
        <w:ind w:left="8225" w:hanging="492"/>
      </w:pPr>
      <w:rPr>
        <w:rFonts w:hint="default"/>
        <w:lang w:val="en-US" w:eastAsia="en-US" w:bidi="en-US"/>
      </w:rPr>
    </w:lvl>
  </w:abstractNum>
  <w:abstractNum w:abstractNumId="4">
    <w:nsid w:val="03D62ECE"/>
    <w:multiLevelType w:val="multilevel"/>
    <w:tmpl w:val="03D62ECE"/>
    <w:lvl w:ilvl="0" w:tentative="0">
      <w:start w:val="0"/>
      <w:numFmt w:val="bullet"/>
      <w:lvlText w:val="┊"/>
      <w:lvlJc w:val="left"/>
      <w:pPr>
        <w:ind w:left="1284" w:hanging="1167"/>
      </w:pPr>
      <w:rPr>
        <w:rFonts w:hint="default" w:ascii="宋体" w:hAnsi="宋体" w:eastAsia="宋体" w:cs="宋体"/>
        <w:w w:val="99"/>
        <w:position w:val="4"/>
        <w:sz w:val="21"/>
        <w:szCs w:val="21"/>
        <w:lang w:val="en-US" w:eastAsia="en-US" w:bidi="en-US"/>
      </w:rPr>
    </w:lvl>
    <w:lvl w:ilvl="1" w:tentative="0">
      <w:start w:val="0"/>
      <w:numFmt w:val="bullet"/>
      <w:lvlText w:val="•"/>
      <w:lvlJc w:val="left"/>
      <w:pPr>
        <w:ind w:left="2158" w:hanging="1167"/>
      </w:pPr>
      <w:rPr>
        <w:rFonts w:hint="default"/>
        <w:lang w:val="en-US" w:eastAsia="en-US" w:bidi="en-US"/>
      </w:rPr>
    </w:lvl>
    <w:lvl w:ilvl="2" w:tentative="0">
      <w:start w:val="0"/>
      <w:numFmt w:val="bullet"/>
      <w:lvlText w:val="•"/>
      <w:lvlJc w:val="left"/>
      <w:pPr>
        <w:ind w:left="3037" w:hanging="1167"/>
      </w:pPr>
      <w:rPr>
        <w:rFonts w:hint="default"/>
        <w:lang w:val="en-US" w:eastAsia="en-US" w:bidi="en-US"/>
      </w:rPr>
    </w:lvl>
    <w:lvl w:ilvl="3" w:tentative="0">
      <w:start w:val="0"/>
      <w:numFmt w:val="bullet"/>
      <w:lvlText w:val="•"/>
      <w:lvlJc w:val="left"/>
      <w:pPr>
        <w:ind w:left="3916" w:hanging="1167"/>
      </w:pPr>
      <w:rPr>
        <w:rFonts w:hint="default"/>
        <w:lang w:val="en-US" w:eastAsia="en-US" w:bidi="en-US"/>
      </w:rPr>
    </w:lvl>
    <w:lvl w:ilvl="4" w:tentative="0">
      <w:start w:val="0"/>
      <w:numFmt w:val="bullet"/>
      <w:lvlText w:val="•"/>
      <w:lvlJc w:val="left"/>
      <w:pPr>
        <w:ind w:left="4794" w:hanging="1167"/>
      </w:pPr>
      <w:rPr>
        <w:rFonts w:hint="default"/>
        <w:lang w:val="en-US" w:eastAsia="en-US" w:bidi="en-US"/>
      </w:rPr>
    </w:lvl>
    <w:lvl w:ilvl="5" w:tentative="0">
      <w:start w:val="0"/>
      <w:numFmt w:val="bullet"/>
      <w:lvlText w:val="•"/>
      <w:lvlJc w:val="left"/>
      <w:pPr>
        <w:ind w:left="5673" w:hanging="1167"/>
      </w:pPr>
      <w:rPr>
        <w:rFonts w:hint="default"/>
        <w:lang w:val="en-US" w:eastAsia="en-US" w:bidi="en-US"/>
      </w:rPr>
    </w:lvl>
    <w:lvl w:ilvl="6" w:tentative="0">
      <w:start w:val="0"/>
      <w:numFmt w:val="bullet"/>
      <w:lvlText w:val="•"/>
      <w:lvlJc w:val="left"/>
      <w:pPr>
        <w:ind w:left="6552" w:hanging="1167"/>
      </w:pPr>
      <w:rPr>
        <w:rFonts w:hint="default"/>
        <w:lang w:val="en-US" w:eastAsia="en-US" w:bidi="en-US"/>
      </w:rPr>
    </w:lvl>
    <w:lvl w:ilvl="7" w:tentative="0">
      <w:start w:val="0"/>
      <w:numFmt w:val="bullet"/>
      <w:lvlText w:val="•"/>
      <w:lvlJc w:val="left"/>
      <w:pPr>
        <w:ind w:left="7430" w:hanging="1167"/>
      </w:pPr>
      <w:rPr>
        <w:rFonts w:hint="default"/>
        <w:lang w:val="en-US" w:eastAsia="en-US" w:bidi="en-US"/>
      </w:rPr>
    </w:lvl>
    <w:lvl w:ilvl="8" w:tentative="0">
      <w:start w:val="0"/>
      <w:numFmt w:val="bullet"/>
      <w:lvlText w:val="•"/>
      <w:lvlJc w:val="left"/>
      <w:pPr>
        <w:ind w:left="8309" w:hanging="1167"/>
      </w:pPr>
      <w:rPr>
        <w:rFonts w:hint="default"/>
        <w:lang w:val="en-US" w:eastAsia="en-US" w:bidi="en-US"/>
      </w:rPr>
    </w:lvl>
  </w:abstractNum>
  <w:abstractNum w:abstractNumId="5">
    <w:nsid w:val="25B654F3"/>
    <w:multiLevelType w:val="multilevel"/>
    <w:tmpl w:val="25B654F3"/>
    <w:lvl w:ilvl="0" w:tentative="0">
      <w:start w:val="0"/>
      <w:numFmt w:val="bullet"/>
      <w:lvlText w:val="┊"/>
      <w:lvlJc w:val="left"/>
      <w:pPr>
        <w:ind w:left="1144" w:hanging="1028"/>
      </w:pPr>
      <w:rPr>
        <w:rFonts w:hint="default" w:ascii="宋体" w:hAnsi="宋体" w:eastAsia="宋体" w:cs="宋体"/>
        <w:w w:val="99"/>
        <w:sz w:val="21"/>
        <w:szCs w:val="21"/>
        <w:lang w:val="en-US" w:eastAsia="en-US" w:bidi="en-US"/>
      </w:rPr>
    </w:lvl>
    <w:lvl w:ilvl="1" w:tentative="0">
      <w:start w:val="0"/>
      <w:numFmt w:val="bullet"/>
      <w:lvlText w:val="•"/>
      <w:lvlJc w:val="left"/>
      <w:pPr>
        <w:ind w:left="2032" w:hanging="1028"/>
      </w:pPr>
      <w:rPr>
        <w:rFonts w:hint="default"/>
        <w:lang w:val="en-US" w:eastAsia="en-US" w:bidi="en-US"/>
      </w:rPr>
    </w:lvl>
    <w:lvl w:ilvl="2" w:tentative="0">
      <w:start w:val="0"/>
      <w:numFmt w:val="bullet"/>
      <w:lvlText w:val="•"/>
      <w:lvlJc w:val="left"/>
      <w:pPr>
        <w:ind w:left="2925" w:hanging="1028"/>
      </w:pPr>
      <w:rPr>
        <w:rFonts w:hint="default"/>
        <w:lang w:val="en-US" w:eastAsia="en-US" w:bidi="en-US"/>
      </w:rPr>
    </w:lvl>
    <w:lvl w:ilvl="3" w:tentative="0">
      <w:start w:val="0"/>
      <w:numFmt w:val="bullet"/>
      <w:lvlText w:val="•"/>
      <w:lvlJc w:val="left"/>
      <w:pPr>
        <w:ind w:left="3818" w:hanging="1028"/>
      </w:pPr>
      <w:rPr>
        <w:rFonts w:hint="default"/>
        <w:lang w:val="en-US" w:eastAsia="en-US" w:bidi="en-US"/>
      </w:rPr>
    </w:lvl>
    <w:lvl w:ilvl="4" w:tentative="0">
      <w:start w:val="0"/>
      <w:numFmt w:val="bullet"/>
      <w:lvlText w:val="•"/>
      <w:lvlJc w:val="left"/>
      <w:pPr>
        <w:ind w:left="4710" w:hanging="1028"/>
      </w:pPr>
      <w:rPr>
        <w:rFonts w:hint="default"/>
        <w:lang w:val="en-US" w:eastAsia="en-US" w:bidi="en-US"/>
      </w:rPr>
    </w:lvl>
    <w:lvl w:ilvl="5" w:tentative="0">
      <w:start w:val="0"/>
      <w:numFmt w:val="bullet"/>
      <w:lvlText w:val="•"/>
      <w:lvlJc w:val="left"/>
      <w:pPr>
        <w:ind w:left="5603" w:hanging="1028"/>
      </w:pPr>
      <w:rPr>
        <w:rFonts w:hint="default"/>
        <w:lang w:val="en-US" w:eastAsia="en-US" w:bidi="en-US"/>
      </w:rPr>
    </w:lvl>
    <w:lvl w:ilvl="6" w:tentative="0">
      <w:start w:val="0"/>
      <w:numFmt w:val="bullet"/>
      <w:lvlText w:val="•"/>
      <w:lvlJc w:val="left"/>
      <w:pPr>
        <w:ind w:left="6496" w:hanging="1028"/>
      </w:pPr>
      <w:rPr>
        <w:rFonts w:hint="default"/>
        <w:lang w:val="en-US" w:eastAsia="en-US" w:bidi="en-US"/>
      </w:rPr>
    </w:lvl>
    <w:lvl w:ilvl="7" w:tentative="0">
      <w:start w:val="0"/>
      <w:numFmt w:val="bullet"/>
      <w:lvlText w:val="•"/>
      <w:lvlJc w:val="left"/>
      <w:pPr>
        <w:ind w:left="7388" w:hanging="1028"/>
      </w:pPr>
      <w:rPr>
        <w:rFonts w:hint="default"/>
        <w:lang w:val="en-US" w:eastAsia="en-US" w:bidi="en-US"/>
      </w:rPr>
    </w:lvl>
    <w:lvl w:ilvl="8" w:tentative="0">
      <w:start w:val="0"/>
      <w:numFmt w:val="bullet"/>
      <w:lvlText w:val="•"/>
      <w:lvlJc w:val="left"/>
      <w:pPr>
        <w:ind w:left="8281" w:hanging="1028"/>
      </w:pPr>
      <w:rPr>
        <w:rFonts w:hint="default"/>
        <w:lang w:val="en-US" w:eastAsia="en-US" w:bidi="en-US"/>
      </w:rPr>
    </w:lvl>
  </w:abstractNum>
  <w:abstractNum w:abstractNumId="6">
    <w:nsid w:val="59ADCABA"/>
    <w:multiLevelType w:val="multilevel"/>
    <w:tmpl w:val="59ADCABA"/>
    <w:lvl w:ilvl="0" w:tentative="0">
      <w:start w:val="0"/>
      <w:numFmt w:val="bullet"/>
      <w:lvlText w:val="┊"/>
      <w:lvlJc w:val="left"/>
      <w:pPr>
        <w:ind w:left="1284" w:hanging="1167"/>
      </w:pPr>
      <w:rPr>
        <w:rFonts w:hint="default" w:ascii="宋体" w:hAnsi="宋体" w:eastAsia="宋体" w:cs="宋体"/>
        <w:w w:val="99"/>
        <w:position w:val="16"/>
        <w:sz w:val="21"/>
        <w:szCs w:val="21"/>
        <w:lang w:val="en-US" w:eastAsia="en-US" w:bidi="en-US"/>
      </w:rPr>
    </w:lvl>
    <w:lvl w:ilvl="1" w:tentative="0">
      <w:start w:val="0"/>
      <w:numFmt w:val="bullet"/>
      <w:lvlText w:val="•"/>
      <w:lvlJc w:val="left"/>
      <w:pPr>
        <w:ind w:left="2158" w:hanging="1167"/>
      </w:pPr>
      <w:rPr>
        <w:rFonts w:hint="default"/>
        <w:lang w:val="en-US" w:eastAsia="en-US" w:bidi="en-US"/>
      </w:rPr>
    </w:lvl>
    <w:lvl w:ilvl="2" w:tentative="0">
      <w:start w:val="0"/>
      <w:numFmt w:val="bullet"/>
      <w:lvlText w:val="•"/>
      <w:lvlJc w:val="left"/>
      <w:pPr>
        <w:ind w:left="3037" w:hanging="1167"/>
      </w:pPr>
      <w:rPr>
        <w:rFonts w:hint="default"/>
        <w:lang w:val="en-US" w:eastAsia="en-US" w:bidi="en-US"/>
      </w:rPr>
    </w:lvl>
    <w:lvl w:ilvl="3" w:tentative="0">
      <w:start w:val="0"/>
      <w:numFmt w:val="bullet"/>
      <w:lvlText w:val="•"/>
      <w:lvlJc w:val="left"/>
      <w:pPr>
        <w:ind w:left="3916" w:hanging="1167"/>
      </w:pPr>
      <w:rPr>
        <w:rFonts w:hint="default"/>
        <w:lang w:val="en-US" w:eastAsia="en-US" w:bidi="en-US"/>
      </w:rPr>
    </w:lvl>
    <w:lvl w:ilvl="4" w:tentative="0">
      <w:start w:val="0"/>
      <w:numFmt w:val="bullet"/>
      <w:lvlText w:val="•"/>
      <w:lvlJc w:val="left"/>
      <w:pPr>
        <w:ind w:left="4794" w:hanging="1167"/>
      </w:pPr>
      <w:rPr>
        <w:rFonts w:hint="default"/>
        <w:lang w:val="en-US" w:eastAsia="en-US" w:bidi="en-US"/>
      </w:rPr>
    </w:lvl>
    <w:lvl w:ilvl="5" w:tentative="0">
      <w:start w:val="0"/>
      <w:numFmt w:val="bullet"/>
      <w:lvlText w:val="•"/>
      <w:lvlJc w:val="left"/>
      <w:pPr>
        <w:ind w:left="5673" w:hanging="1167"/>
      </w:pPr>
      <w:rPr>
        <w:rFonts w:hint="default"/>
        <w:lang w:val="en-US" w:eastAsia="en-US" w:bidi="en-US"/>
      </w:rPr>
    </w:lvl>
    <w:lvl w:ilvl="6" w:tentative="0">
      <w:start w:val="0"/>
      <w:numFmt w:val="bullet"/>
      <w:lvlText w:val="•"/>
      <w:lvlJc w:val="left"/>
      <w:pPr>
        <w:ind w:left="6552" w:hanging="1167"/>
      </w:pPr>
      <w:rPr>
        <w:rFonts w:hint="default"/>
        <w:lang w:val="en-US" w:eastAsia="en-US" w:bidi="en-US"/>
      </w:rPr>
    </w:lvl>
    <w:lvl w:ilvl="7" w:tentative="0">
      <w:start w:val="0"/>
      <w:numFmt w:val="bullet"/>
      <w:lvlText w:val="•"/>
      <w:lvlJc w:val="left"/>
      <w:pPr>
        <w:ind w:left="7430" w:hanging="1167"/>
      </w:pPr>
      <w:rPr>
        <w:rFonts w:hint="default"/>
        <w:lang w:val="en-US" w:eastAsia="en-US" w:bidi="en-US"/>
      </w:rPr>
    </w:lvl>
    <w:lvl w:ilvl="8" w:tentative="0">
      <w:start w:val="0"/>
      <w:numFmt w:val="bullet"/>
      <w:lvlText w:val="•"/>
      <w:lvlJc w:val="left"/>
      <w:pPr>
        <w:ind w:left="8309" w:hanging="1167"/>
      </w:pPr>
      <w:rPr>
        <w:rFonts w:hint="default"/>
        <w:lang w:val="en-US" w:eastAsia="en-US" w:bidi="en-US"/>
      </w:rPr>
    </w:lvl>
  </w:abstractNum>
  <w:abstractNum w:abstractNumId="7">
    <w:nsid w:val="72183CF9"/>
    <w:multiLevelType w:val="multilevel"/>
    <w:tmpl w:val="72183CF9"/>
    <w:lvl w:ilvl="0" w:tentative="0">
      <w:start w:val="0"/>
      <w:numFmt w:val="bullet"/>
      <w:lvlText w:val="┊"/>
      <w:lvlJc w:val="left"/>
      <w:pPr>
        <w:ind w:left="1144" w:hanging="1028"/>
      </w:pPr>
      <w:rPr>
        <w:rFonts w:hint="default" w:ascii="宋体" w:hAnsi="宋体" w:eastAsia="宋体" w:cs="宋体"/>
        <w:w w:val="99"/>
        <w:position w:val="5"/>
        <w:sz w:val="21"/>
        <w:szCs w:val="21"/>
        <w:lang w:val="en-US" w:eastAsia="en-US" w:bidi="en-US"/>
      </w:rPr>
    </w:lvl>
    <w:lvl w:ilvl="1" w:tentative="0">
      <w:start w:val="0"/>
      <w:numFmt w:val="bullet"/>
      <w:lvlText w:val=""/>
      <w:lvlJc w:val="left"/>
      <w:pPr>
        <w:ind w:left="1564" w:hanging="420"/>
      </w:pPr>
      <w:rPr>
        <w:rFonts w:hint="default" w:ascii="Wingdings" w:hAnsi="Wingdings" w:eastAsia="Wingdings" w:cs="Wingdings"/>
        <w:w w:val="100"/>
        <w:sz w:val="24"/>
        <w:szCs w:val="24"/>
        <w:lang w:val="en-US" w:eastAsia="en-US" w:bidi="en-US"/>
      </w:rPr>
    </w:lvl>
    <w:lvl w:ilvl="2" w:tentative="0">
      <w:start w:val="0"/>
      <w:numFmt w:val="bullet"/>
      <w:lvlText w:val="•"/>
      <w:lvlJc w:val="left"/>
      <w:pPr>
        <w:ind w:left="2505" w:hanging="420"/>
      </w:pPr>
      <w:rPr>
        <w:rFonts w:hint="default"/>
        <w:lang w:val="en-US" w:eastAsia="en-US" w:bidi="en-US"/>
      </w:rPr>
    </w:lvl>
    <w:lvl w:ilvl="3" w:tentative="0">
      <w:start w:val="0"/>
      <w:numFmt w:val="bullet"/>
      <w:lvlText w:val="•"/>
      <w:lvlJc w:val="left"/>
      <w:pPr>
        <w:ind w:left="3450" w:hanging="420"/>
      </w:pPr>
      <w:rPr>
        <w:rFonts w:hint="default"/>
        <w:lang w:val="en-US" w:eastAsia="en-US" w:bidi="en-US"/>
      </w:rPr>
    </w:lvl>
    <w:lvl w:ilvl="4" w:tentative="0">
      <w:start w:val="0"/>
      <w:numFmt w:val="bullet"/>
      <w:lvlText w:val="•"/>
      <w:lvlJc w:val="left"/>
      <w:pPr>
        <w:ind w:left="4395" w:hanging="420"/>
      </w:pPr>
      <w:rPr>
        <w:rFonts w:hint="default"/>
        <w:lang w:val="en-US" w:eastAsia="en-US" w:bidi="en-US"/>
      </w:rPr>
    </w:lvl>
    <w:lvl w:ilvl="5" w:tentative="0">
      <w:start w:val="0"/>
      <w:numFmt w:val="bullet"/>
      <w:lvlText w:val="•"/>
      <w:lvlJc w:val="left"/>
      <w:pPr>
        <w:ind w:left="5340" w:hanging="420"/>
      </w:pPr>
      <w:rPr>
        <w:rFonts w:hint="default"/>
        <w:lang w:val="en-US" w:eastAsia="en-US" w:bidi="en-US"/>
      </w:rPr>
    </w:lvl>
    <w:lvl w:ilvl="6" w:tentative="0">
      <w:start w:val="0"/>
      <w:numFmt w:val="bullet"/>
      <w:lvlText w:val="•"/>
      <w:lvlJc w:val="left"/>
      <w:pPr>
        <w:ind w:left="6286" w:hanging="420"/>
      </w:pPr>
      <w:rPr>
        <w:rFonts w:hint="default"/>
        <w:lang w:val="en-US" w:eastAsia="en-US" w:bidi="en-US"/>
      </w:rPr>
    </w:lvl>
    <w:lvl w:ilvl="7" w:tentative="0">
      <w:start w:val="0"/>
      <w:numFmt w:val="bullet"/>
      <w:lvlText w:val="•"/>
      <w:lvlJc w:val="left"/>
      <w:pPr>
        <w:ind w:left="7231" w:hanging="420"/>
      </w:pPr>
      <w:rPr>
        <w:rFonts w:hint="default"/>
        <w:lang w:val="en-US" w:eastAsia="en-US" w:bidi="en-US"/>
      </w:rPr>
    </w:lvl>
    <w:lvl w:ilvl="8" w:tentative="0">
      <w:start w:val="0"/>
      <w:numFmt w:val="bullet"/>
      <w:lvlText w:val="•"/>
      <w:lvlJc w:val="left"/>
      <w:pPr>
        <w:ind w:left="8176" w:hanging="420"/>
      </w:pPr>
      <w:rPr>
        <w:rFonts w:hint="default"/>
        <w:lang w:val="en-US" w:eastAsia="en-US" w:bidi="en-U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5A9D3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17"/>
      <w:outlineLvl w:val="1"/>
    </w:pPr>
    <w:rPr>
      <w:rFonts w:ascii="Times New Roman" w:hAnsi="Times New Roman" w:eastAsia="Times New Roman" w:cs="Times New Roman"/>
      <w:sz w:val="32"/>
      <w:szCs w:val="32"/>
      <w:lang w:val="en-US" w:eastAsia="en-US" w:bidi="en-US"/>
    </w:rPr>
  </w:style>
  <w:style w:type="paragraph" w:styleId="3">
    <w:name w:val="heading 2"/>
    <w:basedOn w:val="1"/>
    <w:next w:val="1"/>
    <w:qFormat/>
    <w:uiPriority w:val="1"/>
    <w:pPr>
      <w:ind w:left="1284" w:hanging="1167"/>
      <w:outlineLvl w:val="2"/>
    </w:pPr>
    <w:rPr>
      <w:rFonts w:ascii="Times New Roman" w:hAnsi="Times New Roman" w:eastAsia="Times New Roman" w:cs="Times New Roman"/>
      <w:sz w:val="28"/>
      <w:szCs w:val="28"/>
      <w:lang w:val="en-US" w:eastAsia="en-US" w:bidi="en-US"/>
    </w:rPr>
  </w:style>
  <w:style w:type="character" w:default="1" w:styleId="7">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en-US"/>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1144" w:hanging="1028"/>
    </w:pPr>
    <w:rPr>
      <w:rFonts w:ascii="Times New Roman" w:hAnsi="Times New Roman" w:eastAsia="Times New Roman" w:cs="Times New Roman"/>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0"/>
    <customShpInfo spid="_x0000_s2051"/>
    <customShpInfo spid="_x0000_s2049"/>
    <customShpInfo spid="_x0000_s2052"/>
    <customShpInfo spid="_x0000_s2053"/>
    <customShpInfo spid="_x0000_s2054"/>
    <customShpInfo spid="_x0000_s2055"/>
    <customShpInfo spid="_x0000_s2056"/>
    <customShpInfo spid="_x0000_s1057"/>
    <customShpInfo spid="_x0000_s1040"/>
    <customShpInfo spid="_x0000_s1041"/>
    <customShpInfo spid="_x0000_s1042"/>
    <customShpInfo spid="_x0000_s1043"/>
    <customShpInfo spid="_x0000_s1045"/>
    <customShpInfo spid="_x0000_s1046"/>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2019-01-01T09:47:00Z</dcterms:created>
  <dc:creator>2017</dc:creator>
  <cp:lastModifiedBy>tianganxun</cp:lastModifiedBy>
  <dcterms:modified xsi:type="dcterms:W3CDTF">2019-01-01T09:58:50Z</dcterms:modified>
  <dc:title>本科生毕业设计论文内芯格式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WPS Office</vt:lpwstr>
  </property>
  <property fmtid="{D5CDD505-2E9C-101B-9397-08002B2CF9AE}" pid="4" name="LastSaved">
    <vt:filetime>2019-01-01T00:00:00Z</vt:filetime>
  </property>
  <property fmtid="{D5CDD505-2E9C-101B-9397-08002B2CF9AE}" pid="5" name="KSOProductBuildVer">
    <vt:lpwstr>2052-11.1.0.8214</vt:lpwstr>
  </property>
</Properties>
</file>